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AF" w:rsidRDefault="00D52BAF" w:rsidP="00D52BAF">
      <w:pPr>
        <w:pStyle w:val="NormalWeb"/>
      </w:pPr>
      <w:r>
        <w:rPr>
          <w:noProof/>
        </w:rPr>
        <w:drawing>
          <wp:anchor distT="0" distB="0" distL="114300" distR="114300" simplePos="0" relativeHeight="251658240" behindDoc="0" locked="0" layoutInCell="1" allowOverlap="1">
            <wp:simplePos x="0" y="0"/>
            <wp:positionH relativeFrom="column">
              <wp:posOffset>1016000</wp:posOffset>
            </wp:positionH>
            <wp:positionV relativeFrom="paragraph">
              <wp:posOffset>101600</wp:posOffset>
            </wp:positionV>
            <wp:extent cx="3632200" cy="3009900"/>
            <wp:effectExtent l="0" t="0" r="6350" b="0"/>
            <wp:wrapTopAndBottom/>
            <wp:docPr id="2" name="Imagen 2" descr="C:\Users\diego\Downloads\Logo 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ownloads\Logo UN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200" cy="3009900"/>
                    </a:xfrm>
                    <a:prstGeom prst="rect">
                      <a:avLst/>
                    </a:prstGeom>
                    <a:noFill/>
                    <a:ln>
                      <a:noFill/>
                    </a:ln>
                  </pic:spPr>
                </pic:pic>
              </a:graphicData>
            </a:graphic>
          </wp:anchor>
        </w:drawing>
      </w:r>
    </w:p>
    <w:p w:rsidR="006D2FD9" w:rsidRDefault="006D2FD9">
      <w:pPr>
        <w:pStyle w:val="Ttulo1"/>
      </w:pPr>
    </w:p>
    <w:p w:rsidR="006D2FD9" w:rsidRPr="00D52BAF" w:rsidRDefault="006D2FD9" w:rsidP="00D52BAF">
      <w:pPr>
        <w:jc w:val="center"/>
        <w:rPr>
          <w:sz w:val="48"/>
          <w:szCs w:val="72"/>
        </w:rPr>
      </w:pPr>
      <w:r w:rsidRPr="00D52BAF">
        <w:rPr>
          <w:sz w:val="48"/>
          <w:szCs w:val="72"/>
        </w:rPr>
        <w:t xml:space="preserve">Alumno: Diego </w:t>
      </w:r>
      <w:proofErr w:type="spellStart"/>
      <w:r w:rsidRPr="00D52BAF">
        <w:rPr>
          <w:sz w:val="48"/>
          <w:szCs w:val="72"/>
        </w:rPr>
        <w:t>Lordén</w:t>
      </w:r>
      <w:proofErr w:type="spellEnd"/>
      <w:r w:rsidRPr="00D52BAF">
        <w:rPr>
          <w:sz w:val="48"/>
          <w:szCs w:val="72"/>
        </w:rPr>
        <w:t xml:space="preserve"> Celeiro</w:t>
      </w:r>
    </w:p>
    <w:p w:rsidR="006D2FD9" w:rsidRPr="00D52BAF" w:rsidRDefault="006D2FD9" w:rsidP="00D52BAF">
      <w:pPr>
        <w:jc w:val="center"/>
        <w:rPr>
          <w:sz w:val="48"/>
          <w:szCs w:val="72"/>
        </w:rPr>
      </w:pPr>
      <w:r w:rsidRPr="00D52BAF">
        <w:rPr>
          <w:sz w:val="48"/>
          <w:szCs w:val="72"/>
        </w:rPr>
        <w:t>Asignatura:</w:t>
      </w:r>
      <w:r w:rsidRPr="00D52BAF">
        <w:rPr>
          <w:sz w:val="40"/>
        </w:rPr>
        <w:t xml:space="preserve"> </w:t>
      </w:r>
      <w:r w:rsidRPr="00D52BAF">
        <w:rPr>
          <w:sz w:val="48"/>
          <w:szCs w:val="72"/>
        </w:rPr>
        <w:t>DISEÑO Y ADMINISTRACIÓN DE SISTEMAS Y REDES</w:t>
      </w:r>
    </w:p>
    <w:p w:rsidR="006D2FD9" w:rsidRPr="00D52BAF" w:rsidRDefault="006D2FD9" w:rsidP="00D52BAF">
      <w:pPr>
        <w:jc w:val="center"/>
        <w:rPr>
          <w:sz w:val="48"/>
          <w:szCs w:val="72"/>
        </w:rPr>
      </w:pPr>
      <w:r w:rsidRPr="00D52BAF">
        <w:rPr>
          <w:sz w:val="48"/>
          <w:szCs w:val="72"/>
        </w:rPr>
        <w:t>Documento: Practica 3.</w:t>
      </w:r>
    </w:p>
    <w:p w:rsidR="006D2FD9" w:rsidRDefault="006D2FD9" w:rsidP="006D2FD9"/>
    <w:p w:rsidR="00D52BAF" w:rsidRDefault="00D52BAF" w:rsidP="006D2FD9"/>
    <w:p w:rsidR="00D52BAF" w:rsidRDefault="00D52BAF" w:rsidP="006D2FD9"/>
    <w:p w:rsidR="00D52BAF" w:rsidRDefault="00D52BAF" w:rsidP="006D2FD9"/>
    <w:p w:rsidR="00D52BAF" w:rsidRDefault="00D52BAF" w:rsidP="006D2FD9"/>
    <w:p w:rsidR="00D52BAF" w:rsidRDefault="00D52BAF" w:rsidP="006D2FD9"/>
    <w:p w:rsidR="00D52BAF" w:rsidRDefault="00D52BAF" w:rsidP="006D2FD9"/>
    <w:sdt>
      <w:sdtPr>
        <w:rPr>
          <w:rFonts w:asciiTheme="minorHAnsi" w:eastAsiaTheme="minorEastAsia" w:hAnsiTheme="minorHAnsi" w:cstheme="minorBidi"/>
          <w:b w:val="0"/>
          <w:bCs w:val="0"/>
          <w:color w:val="auto"/>
          <w:sz w:val="22"/>
          <w:szCs w:val="22"/>
        </w:rPr>
        <w:id w:val="-1217889787"/>
        <w:docPartObj>
          <w:docPartGallery w:val="Table of Contents"/>
          <w:docPartUnique/>
        </w:docPartObj>
      </w:sdtPr>
      <w:sdtEndPr/>
      <w:sdtContent>
        <w:p w:rsidR="00120FDA" w:rsidRDefault="00120FDA" w:rsidP="00120FDA">
          <w:pPr>
            <w:pStyle w:val="TtuloTDC"/>
          </w:pPr>
          <w:r>
            <w:t xml:space="preserve">Portada </w:t>
          </w:r>
        </w:p>
        <w:p w:rsidR="00120FDA" w:rsidRDefault="00120FDA" w:rsidP="00120FDA">
          <w:pPr>
            <w:pStyle w:val="TtuloTDC"/>
          </w:pPr>
          <w:r>
            <w:t>Índice</w:t>
          </w:r>
        </w:p>
        <w:p w:rsidR="00120FDA" w:rsidRPr="00120FDA" w:rsidRDefault="00120FDA" w:rsidP="00120FDA"/>
        <w:p w:rsidR="006B55B4" w:rsidRDefault="007D27D7">
          <w:pPr>
            <w:pStyle w:val="TDC1"/>
            <w:tabs>
              <w:tab w:val="right" w:leader="dot" w:pos="8630"/>
            </w:tabs>
            <w:rPr>
              <w:noProof/>
              <w:lang w:eastAsia="es-ES"/>
            </w:rPr>
          </w:pPr>
          <w:r>
            <w:fldChar w:fldCharType="begin"/>
          </w:r>
          <w:r>
            <w:instrText xml:space="preserve"> TOC \o "1-3" \h \z \u </w:instrText>
          </w:r>
          <w:r>
            <w:fldChar w:fldCharType="separate"/>
          </w:r>
          <w:hyperlink w:anchor="_Toc187086869" w:history="1">
            <w:r w:rsidR="006B55B4" w:rsidRPr="00DE6877">
              <w:rPr>
                <w:rStyle w:val="Hipervnculo"/>
                <w:noProof/>
              </w:rPr>
              <w:t>1. Introducción</w:t>
            </w:r>
            <w:r w:rsidR="006B55B4">
              <w:rPr>
                <w:noProof/>
                <w:webHidden/>
              </w:rPr>
              <w:tab/>
            </w:r>
            <w:r w:rsidR="006B55B4">
              <w:rPr>
                <w:noProof/>
                <w:webHidden/>
              </w:rPr>
              <w:fldChar w:fldCharType="begin"/>
            </w:r>
            <w:r w:rsidR="006B55B4">
              <w:rPr>
                <w:noProof/>
                <w:webHidden/>
              </w:rPr>
              <w:instrText xml:space="preserve"> PAGEREF _Toc187086869 \h </w:instrText>
            </w:r>
            <w:r w:rsidR="006B55B4">
              <w:rPr>
                <w:noProof/>
                <w:webHidden/>
              </w:rPr>
            </w:r>
            <w:r w:rsidR="006B55B4">
              <w:rPr>
                <w:noProof/>
                <w:webHidden/>
              </w:rPr>
              <w:fldChar w:fldCharType="separate"/>
            </w:r>
            <w:r w:rsidR="006B55B4">
              <w:rPr>
                <w:noProof/>
                <w:webHidden/>
              </w:rPr>
              <w:t>3</w:t>
            </w:r>
            <w:r w:rsidR="006B55B4">
              <w:rPr>
                <w:noProof/>
                <w:webHidden/>
              </w:rPr>
              <w:fldChar w:fldCharType="end"/>
            </w:r>
          </w:hyperlink>
        </w:p>
        <w:p w:rsidR="006B55B4" w:rsidRDefault="006B55B4">
          <w:pPr>
            <w:pStyle w:val="TDC1"/>
            <w:tabs>
              <w:tab w:val="right" w:leader="dot" w:pos="8630"/>
            </w:tabs>
            <w:rPr>
              <w:noProof/>
              <w:lang w:eastAsia="es-ES"/>
            </w:rPr>
          </w:pPr>
          <w:hyperlink w:anchor="_Toc187086870" w:history="1">
            <w:r w:rsidRPr="00DE6877">
              <w:rPr>
                <w:rStyle w:val="Hipervnculo"/>
                <w:noProof/>
              </w:rPr>
              <w:t>2. Herramientas Utilizadas</w:t>
            </w:r>
            <w:r>
              <w:rPr>
                <w:noProof/>
                <w:webHidden/>
              </w:rPr>
              <w:tab/>
            </w:r>
            <w:r>
              <w:rPr>
                <w:noProof/>
                <w:webHidden/>
              </w:rPr>
              <w:fldChar w:fldCharType="begin"/>
            </w:r>
            <w:r>
              <w:rPr>
                <w:noProof/>
                <w:webHidden/>
              </w:rPr>
              <w:instrText xml:space="preserve"> PAGEREF _Toc187086870 \h </w:instrText>
            </w:r>
            <w:r>
              <w:rPr>
                <w:noProof/>
                <w:webHidden/>
              </w:rPr>
            </w:r>
            <w:r>
              <w:rPr>
                <w:noProof/>
                <w:webHidden/>
              </w:rPr>
              <w:fldChar w:fldCharType="separate"/>
            </w:r>
            <w:r>
              <w:rPr>
                <w:noProof/>
                <w:webHidden/>
              </w:rPr>
              <w:t>4</w:t>
            </w:r>
            <w:r>
              <w:rPr>
                <w:noProof/>
                <w:webHidden/>
              </w:rPr>
              <w:fldChar w:fldCharType="end"/>
            </w:r>
          </w:hyperlink>
        </w:p>
        <w:p w:rsidR="006B55B4" w:rsidRDefault="006B55B4">
          <w:pPr>
            <w:pStyle w:val="TDC1"/>
            <w:tabs>
              <w:tab w:val="right" w:leader="dot" w:pos="8630"/>
            </w:tabs>
            <w:rPr>
              <w:noProof/>
              <w:lang w:eastAsia="es-ES"/>
            </w:rPr>
          </w:pPr>
          <w:hyperlink w:anchor="_Toc187086871" w:history="1">
            <w:r w:rsidRPr="00DE6877">
              <w:rPr>
                <w:rStyle w:val="Hipervnculo"/>
                <w:noProof/>
              </w:rPr>
              <w:t>3. Gestión de Usuarios</w:t>
            </w:r>
            <w:r>
              <w:rPr>
                <w:noProof/>
                <w:webHidden/>
              </w:rPr>
              <w:tab/>
            </w:r>
            <w:r>
              <w:rPr>
                <w:noProof/>
                <w:webHidden/>
              </w:rPr>
              <w:fldChar w:fldCharType="begin"/>
            </w:r>
            <w:r>
              <w:rPr>
                <w:noProof/>
                <w:webHidden/>
              </w:rPr>
              <w:instrText xml:space="preserve"> PAGEREF _Toc187086871 \h </w:instrText>
            </w:r>
            <w:r>
              <w:rPr>
                <w:noProof/>
                <w:webHidden/>
              </w:rPr>
            </w:r>
            <w:r>
              <w:rPr>
                <w:noProof/>
                <w:webHidden/>
              </w:rPr>
              <w:fldChar w:fldCharType="separate"/>
            </w:r>
            <w:r>
              <w:rPr>
                <w:noProof/>
                <w:webHidden/>
              </w:rPr>
              <w:t>6</w:t>
            </w:r>
            <w:r>
              <w:rPr>
                <w:noProof/>
                <w:webHidden/>
              </w:rPr>
              <w:fldChar w:fldCharType="end"/>
            </w:r>
          </w:hyperlink>
        </w:p>
        <w:p w:rsidR="006B55B4" w:rsidRDefault="006B55B4">
          <w:pPr>
            <w:pStyle w:val="TDC2"/>
            <w:tabs>
              <w:tab w:val="right" w:leader="dot" w:pos="8630"/>
            </w:tabs>
            <w:rPr>
              <w:noProof/>
              <w:lang w:eastAsia="es-ES"/>
            </w:rPr>
          </w:pPr>
          <w:hyperlink w:anchor="_Toc187086872" w:history="1">
            <w:r w:rsidRPr="00DE6877">
              <w:rPr>
                <w:rStyle w:val="Hipervnculo"/>
                <w:noProof/>
              </w:rPr>
              <w:t>3.1 Creación de Usuarios</w:t>
            </w:r>
            <w:r>
              <w:rPr>
                <w:noProof/>
                <w:webHidden/>
              </w:rPr>
              <w:tab/>
            </w:r>
            <w:r>
              <w:rPr>
                <w:noProof/>
                <w:webHidden/>
              </w:rPr>
              <w:fldChar w:fldCharType="begin"/>
            </w:r>
            <w:r>
              <w:rPr>
                <w:noProof/>
                <w:webHidden/>
              </w:rPr>
              <w:instrText xml:space="preserve"> PAGEREF _Toc187086872 \h </w:instrText>
            </w:r>
            <w:r>
              <w:rPr>
                <w:noProof/>
                <w:webHidden/>
              </w:rPr>
            </w:r>
            <w:r>
              <w:rPr>
                <w:noProof/>
                <w:webHidden/>
              </w:rPr>
              <w:fldChar w:fldCharType="separate"/>
            </w:r>
            <w:r>
              <w:rPr>
                <w:noProof/>
                <w:webHidden/>
              </w:rPr>
              <w:t>6</w:t>
            </w:r>
            <w:r>
              <w:rPr>
                <w:noProof/>
                <w:webHidden/>
              </w:rPr>
              <w:fldChar w:fldCharType="end"/>
            </w:r>
          </w:hyperlink>
        </w:p>
        <w:p w:rsidR="006B55B4" w:rsidRDefault="006B55B4">
          <w:pPr>
            <w:pStyle w:val="TDC2"/>
            <w:tabs>
              <w:tab w:val="right" w:leader="dot" w:pos="8630"/>
            </w:tabs>
            <w:rPr>
              <w:noProof/>
              <w:lang w:eastAsia="es-ES"/>
            </w:rPr>
          </w:pPr>
          <w:hyperlink w:anchor="_Toc187086873" w:history="1">
            <w:r w:rsidRPr="00DE6877">
              <w:rPr>
                <w:rStyle w:val="Hipervnculo"/>
                <w:noProof/>
              </w:rPr>
              <w:t>3.2 Modificación de Usuarios</w:t>
            </w:r>
            <w:r>
              <w:rPr>
                <w:noProof/>
                <w:webHidden/>
              </w:rPr>
              <w:tab/>
            </w:r>
            <w:r>
              <w:rPr>
                <w:noProof/>
                <w:webHidden/>
              </w:rPr>
              <w:fldChar w:fldCharType="begin"/>
            </w:r>
            <w:r>
              <w:rPr>
                <w:noProof/>
                <w:webHidden/>
              </w:rPr>
              <w:instrText xml:space="preserve"> PAGEREF _Toc187086873 \h </w:instrText>
            </w:r>
            <w:r>
              <w:rPr>
                <w:noProof/>
                <w:webHidden/>
              </w:rPr>
            </w:r>
            <w:r>
              <w:rPr>
                <w:noProof/>
                <w:webHidden/>
              </w:rPr>
              <w:fldChar w:fldCharType="separate"/>
            </w:r>
            <w:r>
              <w:rPr>
                <w:noProof/>
                <w:webHidden/>
              </w:rPr>
              <w:t>8</w:t>
            </w:r>
            <w:r>
              <w:rPr>
                <w:noProof/>
                <w:webHidden/>
              </w:rPr>
              <w:fldChar w:fldCharType="end"/>
            </w:r>
          </w:hyperlink>
        </w:p>
        <w:p w:rsidR="006B55B4" w:rsidRDefault="006B55B4">
          <w:pPr>
            <w:pStyle w:val="TDC2"/>
            <w:tabs>
              <w:tab w:val="right" w:leader="dot" w:pos="8630"/>
            </w:tabs>
            <w:rPr>
              <w:noProof/>
              <w:lang w:eastAsia="es-ES"/>
            </w:rPr>
          </w:pPr>
          <w:hyperlink w:anchor="_Toc187086874" w:history="1">
            <w:r w:rsidRPr="00DE6877">
              <w:rPr>
                <w:rStyle w:val="Hipervnculo"/>
                <w:noProof/>
              </w:rPr>
              <w:t>3.3 Eliminación de Usuarios</w:t>
            </w:r>
            <w:r>
              <w:rPr>
                <w:noProof/>
                <w:webHidden/>
              </w:rPr>
              <w:tab/>
            </w:r>
            <w:r>
              <w:rPr>
                <w:noProof/>
                <w:webHidden/>
              </w:rPr>
              <w:fldChar w:fldCharType="begin"/>
            </w:r>
            <w:r>
              <w:rPr>
                <w:noProof/>
                <w:webHidden/>
              </w:rPr>
              <w:instrText xml:space="preserve"> PAGEREF _Toc187086874 \h </w:instrText>
            </w:r>
            <w:r>
              <w:rPr>
                <w:noProof/>
                <w:webHidden/>
              </w:rPr>
            </w:r>
            <w:r>
              <w:rPr>
                <w:noProof/>
                <w:webHidden/>
              </w:rPr>
              <w:fldChar w:fldCharType="separate"/>
            </w:r>
            <w:r>
              <w:rPr>
                <w:noProof/>
                <w:webHidden/>
              </w:rPr>
              <w:t>10</w:t>
            </w:r>
            <w:r>
              <w:rPr>
                <w:noProof/>
                <w:webHidden/>
              </w:rPr>
              <w:fldChar w:fldCharType="end"/>
            </w:r>
          </w:hyperlink>
        </w:p>
        <w:p w:rsidR="006B55B4" w:rsidRDefault="006B55B4">
          <w:pPr>
            <w:pStyle w:val="TDC1"/>
            <w:tabs>
              <w:tab w:val="right" w:leader="dot" w:pos="8630"/>
            </w:tabs>
            <w:rPr>
              <w:noProof/>
              <w:lang w:eastAsia="es-ES"/>
            </w:rPr>
          </w:pPr>
          <w:hyperlink w:anchor="_Toc187086875" w:history="1">
            <w:r w:rsidRPr="00DE6877">
              <w:rPr>
                <w:rStyle w:val="Hipervnculo"/>
                <w:noProof/>
              </w:rPr>
              <w:t>4. Gestión de Grupos</w:t>
            </w:r>
            <w:r>
              <w:rPr>
                <w:noProof/>
                <w:webHidden/>
              </w:rPr>
              <w:tab/>
            </w:r>
            <w:r>
              <w:rPr>
                <w:noProof/>
                <w:webHidden/>
              </w:rPr>
              <w:fldChar w:fldCharType="begin"/>
            </w:r>
            <w:r>
              <w:rPr>
                <w:noProof/>
                <w:webHidden/>
              </w:rPr>
              <w:instrText xml:space="preserve"> PAGEREF _Toc187086875 \h </w:instrText>
            </w:r>
            <w:r>
              <w:rPr>
                <w:noProof/>
                <w:webHidden/>
              </w:rPr>
            </w:r>
            <w:r>
              <w:rPr>
                <w:noProof/>
                <w:webHidden/>
              </w:rPr>
              <w:fldChar w:fldCharType="separate"/>
            </w:r>
            <w:r>
              <w:rPr>
                <w:noProof/>
                <w:webHidden/>
              </w:rPr>
              <w:t>11</w:t>
            </w:r>
            <w:r>
              <w:rPr>
                <w:noProof/>
                <w:webHidden/>
              </w:rPr>
              <w:fldChar w:fldCharType="end"/>
            </w:r>
          </w:hyperlink>
        </w:p>
        <w:p w:rsidR="006B55B4" w:rsidRDefault="006B55B4">
          <w:pPr>
            <w:pStyle w:val="TDC2"/>
            <w:tabs>
              <w:tab w:val="right" w:leader="dot" w:pos="8630"/>
            </w:tabs>
            <w:rPr>
              <w:noProof/>
              <w:lang w:eastAsia="es-ES"/>
            </w:rPr>
          </w:pPr>
          <w:hyperlink w:anchor="_Toc187086876" w:history="1">
            <w:r w:rsidRPr="00DE6877">
              <w:rPr>
                <w:rStyle w:val="Hipervnculo"/>
                <w:noProof/>
              </w:rPr>
              <w:t>4.1 Creación y Modificación de Grupos</w:t>
            </w:r>
            <w:r>
              <w:rPr>
                <w:noProof/>
                <w:webHidden/>
              </w:rPr>
              <w:tab/>
            </w:r>
            <w:r>
              <w:rPr>
                <w:noProof/>
                <w:webHidden/>
              </w:rPr>
              <w:fldChar w:fldCharType="begin"/>
            </w:r>
            <w:r>
              <w:rPr>
                <w:noProof/>
                <w:webHidden/>
              </w:rPr>
              <w:instrText xml:space="preserve"> PAGEREF _Toc187086876 \h </w:instrText>
            </w:r>
            <w:r>
              <w:rPr>
                <w:noProof/>
                <w:webHidden/>
              </w:rPr>
            </w:r>
            <w:r>
              <w:rPr>
                <w:noProof/>
                <w:webHidden/>
              </w:rPr>
              <w:fldChar w:fldCharType="separate"/>
            </w:r>
            <w:r>
              <w:rPr>
                <w:noProof/>
                <w:webHidden/>
              </w:rPr>
              <w:t>11</w:t>
            </w:r>
            <w:r>
              <w:rPr>
                <w:noProof/>
                <w:webHidden/>
              </w:rPr>
              <w:fldChar w:fldCharType="end"/>
            </w:r>
          </w:hyperlink>
        </w:p>
        <w:p w:rsidR="006B55B4" w:rsidRDefault="006B55B4">
          <w:pPr>
            <w:pStyle w:val="TDC2"/>
            <w:tabs>
              <w:tab w:val="right" w:leader="dot" w:pos="8630"/>
            </w:tabs>
            <w:rPr>
              <w:noProof/>
              <w:lang w:eastAsia="es-ES"/>
            </w:rPr>
          </w:pPr>
          <w:hyperlink w:anchor="_Toc187086877" w:history="1">
            <w:r w:rsidRPr="00DE6877">
              <w:rPr>
                <w:rStyle w:val="Hipervnculo"/>
                <w:noProof/>
              </w:rPr>
              <w:t>4.2 Eliminación de Grupos</w:t>
            </w:r>
            <w:r>
              <w:rPr>
                <w:noProof/>
                <w:webHidden/>
              </w:rPr>
              <w:tab/>
            </w:r>
            <w:r>
              <w:rPr>
                <w:noProof/>
                <w:webHidden/>
              </w:rPr>
              <w:fldChar w:fldCharType="begin"/>
            </w:r>
            <w:r>
              <w:rPr>
                <w:noProof/>
                <w:webHidden/>
              </w:rPr>
              <w:instrText xml:space="preserve"> PAGEREF _Toc187086877 \h </w:instrText>
            </w:r>
            <w:r>
              <w:rPr>
                <w:noProof/>
                <w:webHidden/>
              </w:rPr>
            </w:r>
            <w:r>
              <w:rPr>
                <w:noProof/>
                <w:webHidden/>
              </w:rPr>
              <w:fldChar w:fldCharType="separate"/>
            </w:r>
            <w:r>
              <w:rPr>
                <w:noProof/>
                <w:webHidden/>
              </w:rPr>
              <w:t>12</w:t>
            </w:r>
            <w:r>
              <w:rPr>
                <w:noProof/>
                <w:webHidden/>
              </w:rPr>
              <w:fldChar w:fldCharType="end"/>
            </w:r>
          </w:hyperlink>
        </w:p>
        <w:p w:rsidR="006B55B4" w:rsidRDefault="006B55B4">
          <w:pPr>
            <w:pStyle w:val="TDC1"/>
            <w:tabs>
              <w:tab w:val="right" w:leader="dot" w:pos="8630"/>
            </w:tabs>
            <w:rPr>
              <w:noProof/>
              <w:lang w:eastAsia="es-ES"/>
            </w:rPr>
          </w:pPr>
          <w:hyperlink w:anchor="_Toc187086878" w:history="1">
            <w:r w:rsidRPr="00DE6877">
              <w:rPr>
                <w:rStyle w:val="Hipervnculo"/>
                <w:noProof/>
              </w:rPr>
              <w:t>5. Recuperación de Contraseñas</w:t>
            </w:r>
            <w:r>
              <w:rPr>
                <w:noProof/>
                <w:webHidden/>
              </w:rPr>
              <w:tab/>
            </w:r>
            <w:r>
              <w:rPr>
                <w:noProof/>
                <w:webHidden/>
              </w:rPr>
              <w:fldChar w:fldCharType="begin"/>
            </w:r>
            <w:r>
              <w:rPr>
                <w:noProof/>
                <w:webHidden/>
              </w:rPr>
              <w:instrText xml:space="preserve"> PAGEREF _Toc187086878 \h </w:instrText>
            </w:r>
            <w:r>
              <w:rPr>
                <w:noProof/>
                <w:webHidden/>
              </w:rPr>
            </w:r>
            <w:r>
              <w:rPr>
                <w:noProof/>
                <w:webHidden/>
              </w:rPr>
              <w:fldChar w:fldCharType="separate"/>
            </w:r>
            <w:r>
              <w:rPr>
                <w:noProof/>
                <w:webHidden/>
              </w:rPr>
              <w:t>12</w:t>
            </w:r>
            <w:r>
              <w:rPr>
                <w:noProof/>
                <w:webHidden/>
              </w:rPr>
              <w:fldChar w:fldCharType="end"/>
            </w:r>
          </w:hyperlink>
        </w:p>
        <w:p w:rsidR="006B55B4" w:rsidRDefault="006B55B4">
          <w:pPr>
            <w:pStyle w:val="TDC2"/>
            <w:tabs>
              <w:tab w:val="right" w:leader="dot" w:pos="8630"/>
            </w:tabs>
            <w:rPr>
              <w:noProof/>
              <w:lang w:eastAsia="es-ES"/>
            </w:rPr>
          </w:pPr>
          <w:hyperlink w:anchor="_Toc187086879" w:history="1">
            <w:r w:rsidRPr="00DE6877">
              <w:rPr>
                <w:rStyle w:val="Hipervnculo"/>
                <w:noProof/>
              </w:rPr>
              <w:t>5.1 Arranque desde un Sistema Alternativo</w:t>
            </w:r>
            <w:r>
              <w:rPr>
                <w:noProof/>
                <w:webHidden/>
              </w:rPr>
              <w:tab/>
            </w:r>
            <w:r>
              <w:rPr>
                <w:noProof/>
                <w:webHidden/>
              </w:rPr>
              <w:fldChar w:fldCharType="begin"/>
            </w:r>
            <w:r>
              <w:rPr>
                <w:noProof/>
                <w:webHidden/>
              </w:rPr>
              <w:instrText xml:space="preserve"> PAGEREF _Toc187086879 \h </w:instrText>
            </w:r>
            <w:r>
              <w:rPr>
                <w:noProof/>
                <w:webHidden/>
              </w:rPr>
            </w:r>
            <w:r>
              <w:rPr>
                <w:noProof/>
                <w:webHidden/>
              </w:rPr>
              <w:fldChar w:fldCharType="separate"/>
            </w:r>
            <w:r>
              <w:rPr>
                <w:noProof/>
                <w:webHidden/>
              </w:rPr>
              <w:t>12</w:t>
            </w:r>
            <w:r>
              <w:rPr>
                <w:noProof/>
                <w:webHidden/>
              </w:rPr>
              <w:fldChar w:fldCharType="end"/>
            </w:r>
          </w:hyperlink>
        </w:p>
        <w:p w:rsidR="006B55B4" w:rsidRDefault="006B55B4">
          <w:pPr>
            <w:pStyle w:val="TDC2"/>
            <w:tabs>
              <w:tab w:val="right" w:leader="dot" w:pos="8630"/>
            </w:tabs>
            <w:rPr>
              <w:noProof/>
              <w:lang w:eastAsia="es-ES"/>
            </w:rPr>
          </w:pPr>
          <w:hyperlink w:anchor="_Toc187086880" w:history="1">
            <w:r w:rsidRPr="00DE6877">
              <w:rPr>
                <w:rStyle w:val="Hipervnculo"/>
                <w:noProof/>
              </w:rPr>
              <w:t>5.2 Modificación del Archivo /etc/shadow</w:t>
            </w:r>
            <w:r>
              <w:rPr>
                <w:noProof/>
                <w:webHidden/>
              </w:rPr>
              <w:tab/>
            </w:r>
            <w:r>
              <w:rPr>
                <w:noProof/>
                <w:webHidden/>
              </w:rPr>
              <w:fldChar w:fldCharType="begin"/>
            </w:r>
            <w:r>
              <w:rPr>
                <w:noProof/>
                <w:webHidden/>
              </w:rPr>
              <w:instrText xml:space="preserve"> PAGEREF _Toc187086880 \h </w:instrText>
            </w:r>
            <w:r>
              <w:rPr>
                <w:noProof/>
                <w:webHidden/>
              </w:rPr>
            </w:r>
            <w:r>
              <w:rPr>
                <w:noProof/>
                <w:webHidden/>
              </w:rPr>
              <w:fldChar w:fldCharType="separate"/>
            </w:r>
            <w:r>
              <w:rPr>
                <w:noProof/>
                <w:webHidden/>
              </w:rPr>
              <w:t>13</w:t>
            </w:r>
            <w:r>
              <w:rPr>
                <w:noProof/>
                <w:webHidden/>
              </w:rPr>
              <w:fldChar w:fldCharType="end"/>
            </w:r>
          </w:hyperlink>
        </w:p>
        <w:p w:rsidR="006B55B4" w:rsidRDefault="006B55B4">
          <w:pPr>
            <w:pStyle w:val="TDC2"/>
            <w:tabs>
              <w:tab w:val="right" w:leader="dot" w:pos="8630"/>
            </w:tabs>
            <w:rPr>
              <w:noProof/>
              <w:lang w:eastAsia="es-ES"/>
            </w:rPr>
          </w:pPr>
          <w:hyperlink w:anchor="_Toc187086881" w:history="1">
            <w:r w:rsidRPr="00DE6877">
              <w:rPr>
                <w:rStyle w:val="Hipervnculo"/>
                <w:noProof/>
              </w:rPr>
              <w:t>5.3 Validación</w:t>
            </w:r>
            <w:r>
              <w:rPr>
                <w:noProof/>
                <w:webHidden/>
              </w:rPr>
              <w:tab/>
            </w:r>
            <w:r>
              <w:rPr>
                <w:noProof/>
                <w:webHidden/>
              </w:rPr>
              <w:fldChar w:fldCharType="begin"/>
            </w:r>
            <w:r>
              <w:rPr>
                <w:noProof/>
                <w:webHidden/>
              </w:rPr>
              <w:instrText xml:space="preserve"> PAGEREF _Toc187086881 \h </w:instrText>
            </w:r>
            <w:r>
              <w:rPr>
                <w:noProof/>
                <w:webHidden/>
              </w:rPr>
            </w:r>
            <w:r>
              <w:rPr>
                <w:noProof/>
                <w:webHidden/>
              </w:rPr>
              <w:fldChar w:fldCharType="separate"/>
            </w:r>
            <w:r>
              <w:rPr>
                <w:noProof/>
                <w:webHidden/>
              </w:rPr>
              <w:t>14</w:t>
            </w:r>
            <w:r>
              <w:rPr>
                <w:noProof/>
                <w:webHidden/>
              </w:rPr>
              <w:fldChar w:fldCharType="end"/>
            </w:r>
          </w:hyperlink>
        </w:p>
        <w:p w:rsidR="006B55B4" w:rsidRDefault="006B55B4">
          <w:pPr>
            <w:pStyle w:val="TDC2"/>
            <w:tabs>
              <w:tab w:val="right" w:leader="dot" w:pos="8630"/>
            </w:tabs>
            <w:rPr>
              <w:noProof/>
              <w:lang w:eastAsia="es-ES"/>
            </w:rPr>
          </w:pPr>
          <w:hyperlink w:anchor="_Toc187086882" w:history="1">
            <w:r w:rsidRPr="00DE6877">
              <w:rPr>
                <w:rStyle w:val="Hipervnculo"/>
                <w:noProof/>
              </w:rPr>
              <w:t>5.4 Alternativa: Uso de passwd</w:t>
            </w:r>
            <w:r>
              <w:rPr>
                <w:noProof/>
                <w:webHidden/>
              </w:rPr>
              <w:tab/>
            </w:r>
            <w:r>
              <w:rPr>
                <w:noProof/>
                <w:webHidden/>
              </w:rPr>
              <w:fldChar w:fldCharType="begin"/>
            </w:r>
            <w:r>
              <w:rPr>
                <w:noProof/>
                <w:webHidden/>
              </w:rPr>
              <w:instrText xml:space="preserve"> PAGEREF _Toc187086882 \h </w:instrText>
            </w:r>
            <w:r>
              <w:rPr>
                <w:noProof/>
                <w:webHidden/>
              </w:rPr>
            </w:r>
            <w:r>
              <w:rPr>
                <w:noProof/>
                <w:webHidden/>
              </w:rPr>
              <w:fldChar w:fldCharType="separate"/>
            </w:r>
            <w:r>
              <w:rPr>
                <w:noProof/>
                <w:webHidden/>
              </w:rPr>
              <w:t>14</w:t>
            </w:r>
            <w:r>
              <w:rPr>
                <w:noProof/>
                <w:webHidden/>
              </w:rPr>
              <w:fldChar w:fldCharType="end"/>
            </w:r>
          </w:hyperlink>
        </w:p>
        <w:p w:rsidR="006B55B4" w:rsidRDefault="006B55B4">
          <w:pPr>
            <w:pStyle w:val="TDC1"/>
            <w:tabs>
              <w:tab w:val="right" w:leader="dot" w:pos="8630"/>
            </w:tabs>
            <w:rPr>
              <w:noProof/>
              <w:lang w:eastAsia="es-ES"/>
            </w:rPr>
          </w:pPr>
          <w:hyperlink w:anchor="_Toc187086883" w:history="1">
            <w:r w:rsidRPr="00DE6877">
              <w:rPr>
                <w:rStyle w:val="Hipervnculo"/>
                <w:noProof/>
              </w:rPr>
              <w:t>6. Consideraciones de Seguridad</w:t>
            </w:r>
            <w:r>
              <w:rPr>
                <w:noProof/>
                <w:webHidden/>
              </w:rPr>
              <w:tab/>
            </w:r>
            <w:r>
              <w:rPr>
                <w:noProof/>
                <w:webHidden/>
              </w:rPr>
              <w:fldChar w:fldCharType="begin"/>
            </w:r>
            <w:r>
              <w:rPr>
                <w:noProof/>
                <w:webHidden/>
              </w:rPr>
              <w:instrText xml:space="preserve"> PAGEREF _Toc187086883 \h </w:instrText>
            </w:r>
            <w:r>
              <w:rPr>
                <w:noProof/>
                <w:webHidden/>
              </w:rPr>
            </w:r>
            <w:r>
              <w:rPr>
                <w:noProof/>
                <w:webHidden/>
              </w:rPr>
              <w:fldChar w:fldCharType="separate"/>
            </w:r>
            <w:r>
              <w:rPr>
                <w:noProof/>
                <w:webHidden/>
              </w:rPr>
              <w:t>15</w:t>
            </w:r>
            <w:r>
              <w:rPr>
                <w:noProof/>
                <w:webHidden/>
              </w:rPr>
              <w:fldChar w:fldCharType="end"/>
            </w:r>
          </w:hyperlink>
        </w:p>
        <w:p w:rsidR="006B55B4" w:rsidRDefault="006B55B4">
          <w:pPr>
            <w:pStyle w:val="TDC1"/>
            <w:tabs>
              <w:tab w:val="right" w:leader="dot" w:pos="8630"/>
            </w:tabs>
            <w:rPr>
              <w:noProof/>
              <w:lang w:eastAsia="es-ES"/>
            </w:rPr>
          </w:pPr>
          <w:hyperlink w:anchor="_Toc187086884" w:history="1">
            <w:r w:rsidRPr="00DE6877">
              <w:rPr>
                <w:rStyle w:val="Hipervnculo"/>
                <w:noProof/>
              </w:rPr>
              <w:t>7. Conclusión</w:t>
            </w:r>
            <w:r>
              <w:rPr>
                <w:noProof/>
                <w:webHidden/>
              </w:rPr>
              <w:tab/>
            </w:r>
            <w:r>
              <w:rPr>
                <w:noProof/>
                <w:webHidden/>
              </w:rPr>
              <w:fldChar w:fldCharType="begin"/>
            </w:r>
            <w:r>
              <w:rPr>
                <w:noProof/>
                <w:webHidden/>
              </w:rPr>
              <w:instrText xml:space="preserve"> PAGEREF _Toc187086884 \h </w:instrText>
            </w:r>
            <w:r>
              <w:rPr>
                <w:noProof/>
                <w:webHidden/>
              </w:rPr>
            </w:r>
            <w:r>
              <w:rPr>
                <w:noProof/>
                <w:webHidden/>
              </w:rPr>
              <w:fldChar w:fldCharType="separate"/>
            </w:r>
            <w:r>
              <w:rPr>
                <w:noProof/>
                <w:webHidden/>
              </w:rPr>
              <w:t>16</w:t>
            </w:r>
            <w:r>
              <w:rPr>
                <w:noProof/>
                <w:webHidden/>
              </w:rPr>
              <w:fldChar w:fldCharType="end"/>
            </w:r>
          </w:hyperlink>
        </w:p>
        <w:p w:rsidR="006B55B4" w:rsidRDefault="006B55B4">
          <w:pPr>
            <w:pStyle w:val="TDC1"/>
            <w:tabs>
              <w:tab w:val="right" w:leader="dot" w:pos="8630"/>
            </w:tabs>
            <w:rPr>
              <w:noProof/>
              <w:lang w:eastAsia="es-ES"/>
            </w:rPr>
          </w:pPr>
          <w:hyperlink w:anchor="_Toc187086885" w:history="1">
            <w:r w:rsidRPr="00DE6877">
              <w:rPr>
                <w:rStyle w:val="Hipervnculo"/>
                <w:noProof/>
              </w:rPr>
              <w:t>8 Bibliografía</w:t>
            </w:r>
            <w:r>
              <w:rPr>
                <w:noProof/>
                <w:webHidden/>
              </w:rPr>
              <w:tab/>
            </w:r>
            <w:r>
              <w:rPr>
                <w:noProof/>
                <w:webHidden/>
              </w:rPr>
              <w:fldChar w:fldCharType="begin"/>
            </w:r>
            <w:r>
              <w:rPr>
                <w:noProof/>
                <w:webHidden/>
              </w:rPr>
              <w:instrText xml:space="preserve"> PAGEREF _Toc187086885 \h </w:instrText>
            </w:r>
            <w:r>
              <w:rPr>
                <w:noProof/>
                <w:webHidden/>
              </w:rPr>
            </w:r>
            <w:r>
              <w:rPr>
                <w:noProof/>
                <w:webHidden/>
              </w:rPr>
              <w:fldChar w:fldCharType="separate"/>
            </w:r>
            <w:r>
              <w:rPr>
                <w:noProof/>
                <w:webHidden/>
              </w:rPr>
              <w:t>17</w:t>
            </w:r>
            <w:r>
              <w:rPr>
                <w:noProof/>
                <w:webHidden/>
              </w:rPr>
              <w:fldChar w:fldCharType="end"/>
            </w:r>
          </w:hyperlink>
        </w:p>
        <w:p w:rsidR="007D27D7" w:rsidRDefault="007D27D7">
          <w:r>
            <w:rPr>
              <w:b/>
              <w:bCs/>
            </w:rPr>
            <w:fldChar w:fldCharType="end"/>
          </w:r>
        </w:p>
      </w:sdtContent>
    </w:sdt>
    <w:p w:rsidR="00D52BAF" w:rsidRDefault="00D52BAF" w:rsidP="006D2FD9">
      <w:bookmarkStart w:id="0" w:name="_GoBack"/>
      <w:bookmarkEnd w:id="0"/>
    </w:p>
    <w:p w:rsidR="00D52BAF" w:rsidRDefault="00D52BAF" w:rsidP="006D2FD9"/>
    <w:p w:rsidR="00D52BAF" w:rsidRDefault="00D52BAF" w:rsidP="006D2FD9"/>
    <w:p w:rsidR="00D52BAF" w:rsidRDefault="00D52BAF" w:rsidP="006D2FD9"/>
    <w:p w:rsidR="007D27D7" w:rsidRDefault="007D27D7" w:rsidP="007D27D7">
      <w:pPr>
        <w:pStyle w:val="Prrafodelista"/>
        <w:ind w:left="1080"/>
        <w:rPr>
          <w:sz w:val="56"/>
          <w:szCs w:val="72"/>
        </w:rPr>
      </w:pPr>
    </w:p>
    <w:p w:rsidR="007D27D7" w:rsidRDefault="007D27D7" w:rsidP="007D27D7">
      <w:pPr>
        <w:pStyle w:val="Prrafodelista"/>
        <w:ind w:left="1080"/>
        <w:rPr>
          <w:sz w:val="56"/>
          <w:szCs w:val="72"/>
        </w:rPr>
      </w:pPr>
    </w:p>
    <w:p w:rsidR="007D27D7" w:rsidRDefault="007D27D7" w:rsidP="007D27D7">
      <w:pPr>
        <w:pStyle w:val="Prrafodelista"/>
        <w:ind w:left="1080"/>
        <w:rPr>
          <w:sz w:val="56"/>
          <w:szCs w:val="72"/>
        </w:rPr>
      </w:pPr>
    </w:p>
    <w:p w:rsidR="007D27D7" w:rsidRDefault="007D27D7" w:rsidP="007D27D7">
      <w:pPr>
        <w:pStyle w:val="Prrafodelista"/>
        <w:ind w:left="1080"/>
        <w:rPr>
          <w:sz w:val="56"/>
          <w:szCs w:val="72"/>
        </w:rPr>
      </w:pPr>
    </w:p>
    <w:p w:rsidR="00D52BAF" w:rsidRDefault="00D52BAF" w:rsidP="007D27D7">
      <w:pPr>
        <w:rPr>
          <w:sz w:val="56"/>
          <w:szCs w:val="72"/>
        </w:rPr>
      </w:pPr>
    </w:p>
    <w:p w:rsidR="00AC5AE6" w:rsidRDefault="00AC5AE6" w:rsidP="00FC3920">
      <w:pPr>
        <w:pStyle w:val="Ttulo1"/>
        <w:rPr>
          <w:color w:val="auto"/>
          <w:sz w:val="36"/>
        </w:rPr>
      </w:pPr>
      <w:bookmarkStart w:id="1" w:name="_Toc187086869"/>
      <w:r w:rsidRPr="00FC3920">
        <w:rPr>
          <w:color w:val="auto"/>
          <w:sz w:val="36"/>
        </w:rPr>
        <w:t>1. Introducción</w:t>
      </w:r>
      <w:bookmarkEnd w:id="1"/>
    </w:p>
    <w:p w:rsidR="00FC3920" w:rsidRPr="00FC3920" w:rsidRDefault="00FC3920" w:rsidP="00FC3920"/>
    <w:p w:rsidR="00AC5AE6" w:rsidRDefault="00AC5AE6" w:rsidP="00AC5AE6">
      <w:pPr>
        <w:rPr>
          <w:sz w:val="24"/>
          <w:szCs w:val="24"/>
        </w:rPr>
      </w:pPr>
      <w:r w:rsidRPr="00FC3920">
        <w:rPr>
          <w:sz w:val="24"/>
          <w:szCs w:val="24"/>
        </w:rPr>
        <w:t>En los sistemas operativos Linux, la gestión de usuarios y grupos es una tarea fundamental para garantizar el control y la seguridad de los recursos del sistema. Esta práctica tiene como objetivo principal proporcionar una guía detallada para crear, modificar y eliminar usuarios y grupos, además de abordar la recuperación de contraseñas en situaciones comunes. Se busca que el estudiante comprenda cómo administrar estos aspectos mediante comandos y archivos críticos, preparándolo para enfrentar problemas reales en un entorno profesional.</w:t>
      </w:r>
    </w:p>
    <w:p w:rsidR="00FC3920" w:rsidRDefault="00FC3920" w:rsidP="00AC5AE6">
      <w:pPr>
        <w:rPr>
          <w:sz w:val="24"/>
          <w:szCs w:val="24"/>
        </w:rPr>
      </w:pPr>
    </w:p>
    <w:p w:rsidR="003D0225" w:rsidRDefault="003D0225" w:rsidP="00AC5AE6">
      <w:pPr>
        <w:rPr>
          <w:sz w:val="24"/>
          <w:szCs w:val="24"/>
        </w:rPr>
      </w:pPr>
    </w:p>
    <w:p w:rsidR="003D0225" w:rsidRPr="00FC3920" w:rsidRDefault="003D0225" w:rsidP="00AC5AE6">
      <w:pPr>
        <w:rPr>
          <w:sz w:val="24"/>
          <w:szCs w:val="24"/>
        </w:rPr>
      </w:pPr>
      <w:r>
        <w:rPr>
          <w:noProof/>
          <w:lang w:eastAsia="es-ES"/>
        </w:rPr>
        <w:drawing>
          <wp:inline distT="0" distB="0" distL="0" distR="0" wp14:anchorId="579889E3" wp14:editId="11EEBB22">
            <wp:extent cx="5334000" cy="3048000"/>
            <wp:effectExtent l="0" t="0" r="0" b="0"/>
            <wp:docPr id="14" name="Imagen 14" descr="Cómo gestionar usuarios en Linux: crear, modificar, bor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Cómo gestionar usuarios en Linux: crear, modificar, borr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2632" cy="3058647"/>
                    </a:xfrm>
                    <a:prstGeom prst="rect">
                      <a:avLst/>
                    </a:prstGeom>
                    <a:noFill/>
                    <a:ln>
                      <a:noFill/>
                    </a:ln>
                  </pic:spPr>
                </pic:pic>
              </a:graphicData>
            </a:graphic>
          </wp:inline>
        </w:drawing>
      </w:r>
    </w:p>
    <w:p w:rsidR="00AC5AE6" w:rsidRPr="00FC3920" w:rsidRDefault="00AC5AE6" w:rsidP="00AC5AE6">
      <w:pPr>
        <w:rPr>
          <w:b/>
          <w:bCs/>
          <w:sz w:val="28"/>
          <w:szCs w:val="28"/>
        </w:rPr>
      </w:pPr>
      <w:r w:rsidRPr="00FC3920">
        <w:rPr>
          <w:b/>
          <w:bCs/>
          <w:sz w:val="28"/>
          <w:szCs w:val="28"/>
        </w:rPr>
        <w:t>Propósito</w:t>
      </w:r>
    </w:p>
    <w:p w:rsidR="00FC3920" w:rsidRPr="00AC5AE6" w:rsidRDefault="00FC3920" w:rsidP="00AC5AE6">
      <w:pPr>
        <w:rPr>
          <w:b/>
          <w:bCs/>
          <w:sz w:val="28"/>
          <w:szCs w:val="28"/>
        </w:rPr>
      </w:pPr>
    </w:p>
    <w:p w:rsidR="00AC5AE6" w:rsidRPr="00FC3920" w:rsidRDefault="00AC5AE6" w:rsidP="00AC5AE6">
      <w:pPr>
        <w:rPr>
          <w:sz w:val="24"/>
          <w:szCs w:val="28"/>
        </w:rPr>
      </w:pPr>
      <w:r w:rsidRPr="00FC3920">
        <w:rPr>
          <w:sz w:val="24"/>
          <w:szCs w:val="28"/>
        </w:rPr>
        <w:t>El propósito de esta práctica es capacitar al estudiante para:</w:t>
      </w:r>
    </w:p>
    <w:p w:rsidR="00AC5AE6" w:rsidRDefault="00AC5AE6" w:rsidP="00AC5AE6">
      <w:pPr>
        <w:numPr>
          <w:ilvl w:val="0"/>
          <w:numId w:val="12"/>
        </w:numPr>
        <w:rPr>
          <w:sz w:val="24"/>
          <w:szCs w:val="28"/>
        </w:rPr>
      </w:pPr>
      <w:r w:rsidRPr="00FC3920">
        <w:rPr>
          <w:sz w:val="24"/>
          <w:szCs w:val="28"/>
        </w:rPr>
        <w:t>Gestionar usuarios y grupos de manera eficiente.</w:t>
      </w:r>
    </w:p>
    <w:p w:rsidR="00FC3920" w:rsidRPr="00FC3920" w:rsidRDefault="00FC3920" w:rsidP="00FC3920">
      <w:pPr>
        <w:ind w:left="720"/>
        <w:rPr>
          <w:sz w:val="24"/>
          <w:szCs w:val="28"/>
        </w:rPr>
      </w:pPr>
    </w:p>
    <w:p w:rsidR="00AC5AE6" w:rsidRDefault="00AC5AE6" w:rsidP="00AC5AE6">
      <w:pPr>
        <w:numPr>
          <w:ilvl w:val="0"/>
          <w:numId w:val="12"/>
        </w:numPr>
        <w:rPr>
          <w:sz w:val="24"/>
          <w:szCs w:val="28"/>
        </w:rPr>
      </w:pPr>
      <w:r w:rsidRPr="00FC3920">
        <w:rPr>
          <w:sz w:val="24"/>
          <w:szCs w:val="28"/>
        </w:rPr>
        <w:t xml:space="preserve">Configurar atributos específicos para usuarios, como fechas de expiración y </w:t>
      </w:r>
      <w:proofErr w:type="spellStart"/>
      <w:r w:rsidRPr="00FC3920">
        <w:rPr>
          <w:sz w:val="24"/>
          <w:szCs w:val="28"/>
        </w:rPr>
        <w:t>shells</w:t>
      </w:r>
      <w:proofErr w:type="spellEnd"/>
      <w:r w:rsidRPr="00FC3920">
        <w:rPr>
          <w:sz w:val="24"/>
          <w:szCs w:val="28"/>
        </w:rPr>
        <w:t xml:space="preserve"> personalizados.</w:t>
      </w:r>
    </w:p>
    <w:p w:rsidR="00FC3920" w:rsidRPr="00FC3920" w:rsidRDefault="00FC3920" w:rsidP="00FC3920">
      <w:pPr>
        <w:ind w:left="720"/>
        <w:rPr>
          <w:sz w:val="24"/>
          <w:szCs w:val="28"/>
        </w:rPr>
      </w:pPr>
    </w:p>
    <w:p w:rsidR="00FC3920" w:rsidRDefault="00AC5AE6" w:rsidP="00FC3920">
      <w:pPr>
        <w:numPr>
          <w:ilvl w:val="0"/>
          <w:numId w:val="12"/>
        </w:numPr>
        <w:rPr>
          <w:sz w:val="24"/>
          <w:szCs w:val="28"/>
        </w:rPr>
      </w:pPr>
      <w:r w:rsidRPr="00FC3920">
        <w:rPr>
          <w:sz w:val="24"/>
          <w:szCs w:val="28"/>
        </w:rPr>
        <w:t>Recuperar contraseñas utilizando métodos seguros.</w:t>
      </w:r>
    </w:p>
    <w:p w:rsidR="003D0225" w:rsidRDefault="003D0225" w:rsidP="003D0225">
      <w:pPr>
        <w:pStyle w:val="Prrafodelista"/>
        <w:rPr>
          <w:sz w:val="24"/>
          <w:szCs w:val="28"/>
        </w:rPr>
      </w:pPr>
    </w:p>
    <w:p w:rsidR="003D0225" w:rsidRPr="00FC3920" w:rsidRDefault="003D0225" w:rsidP="003D0225">
      <w:pPr>
        <w:rPr>
          <w:sz w:val="24"/>
          <w:szCs w:val="28"/>
        </w:rPr>
      </w:pPr>
    </w:p>
    <w:p w:rsidR="00AC5AE6" w:rsidRPr="00FC3920" w:rsidRDefault="00AC5AE6" w:rsidP="00AC5AE6">
      <w:pPr>
        <w:rPr>
          <w:b/>
          <w:bCs/>
          <w:sz w:val="28"/>
          <w:szCs w:val="28"/>
        </w:rPr>
      </w:pPr>
      <w:r w:rsidRPr="00FC3920">
        <w:rPr>
          <w:b/>
          <w:bCs/>
          <w:sz w:val="28"/>
          <w:szCs w:val="28"/>
        </w:rPr>
        <w:t>Objetivos específicos</w:t>
      </w:r>
    </w:p>
    <w:p w:rsidR="00FC3920" w:rsidRPr="00FC3920" w:rsidRDefault="00FC3920" w:rsidP="00AC5AE6">
      <w:pPr>
        <w:rPr>
          <w:b/>
          <w:bCs/>
          <w:sz w:val="24"/>
          <w:szCs w:val="28"/>
        </w:rPr>
      </w:pPr>
    </w:p>
    <w:p w:rsidR="00AC5AE6" w:rsidRPr="00FC3920" w:rsidRDefault="00AC5AE6" w:rsidP="00AC5AE6">
      <w:pPr>
        <w:numPr>
          <w:ilvl w:val="0"/>
          <w:numId w:val="13"/>
        </w:numPr>
        <w:rPr>
          <w:sz w:val="24"/>
          <w:szCs w:val="28"/>
        </w:rPr>
      </w:pPr>
      <w:r w:rsidRPr="00FC3920">
        <w:rPr>
          <w:sz w:val="24"/>
          <w:szCs w:val="28"/>
        </w:rPr>
        <w:t>Explorar los comandos principales para la administración de usuarios y grupos.</w:t>
      </w:r>
    </w:p>
    <w:p w:rsidR="00AC5AE6" w:rsidRPr="00FC3920" w:rsidRDefault="00AC5AE6" w:rsidP="00AC5AE6">
      <w:pPr>
        <w:numPr>
          <w:ilvl w:val="0"/>
          <w:numId w:val="13"/>
        </w:numPr>
        <w:rPr>
          <w:sz w:val="24"/>
          <w:szCs w:val="28"/>
        </w:rPr>
      </w:pPr>
      <w:r w:rsidRPr="00FC3920">
        <w:rPr>
          <w:sz w:val="24"/>
          <w:szCs w:val="28"/>
        </w:rPr>
        <w:t>Modificar archivos del sistema como /</w:t>
      </w:r>
      <w:proofErr w:type="spellStart"/>
      <w:r w:rsidRPr="00FC3920">
        <w:rPr>
          <w:sz w:val="24"/>
          <w:szCs w:val="28"/>
        </w:rPr>
        <w:t>etc</w:t>
      </w:r>
      <w:proofErr w:type="spellEnd"/>
      <w:r w:rsidRPr="00FC3920">
        <w:rPr>
          <w:sz w:val="24"/>
          <w:szCs w:val="28"/>
        </w:rPr>
        <w:t>/</w:t>
      </w:r>
      <w:proofErr w:type="spellStart"/>
      <w:r w:rsidRPr="00FC3920">
        <w:rPr>
          <w:sz w:val="24"/>
          <w:szCs w:val="28"/>
        </w:rPr>
        <w:t>passwd</w:t>
      </w:r>
      <w:proofErr w:type="spellEnd"/>
      <w:r w:rsidRPr="00FC3920">
        <w:rPr>
          <w:sz w:val="24"/>
          <w:szCs w:val="28"/>
        </w:rPr>
        <w:t xml:space="preserve"> y /</w:t>
      </w:r>
      <w:proofErr w:type="spellStart"/>
      <w:r w:rsidRPr="00FC3920">
        <w:rPr>
          <w:sz w:val="24"/>
          <w:szCs w:val="28"/>
        </w:rPr>
        <w:t>etc</w:t>
      </w:r>
      <w:proofErr w:type="spellEnd"/>
      <w:r w:rsidRPr="00FC3920">
        <w:rPr>
          <w:sz w:val="24"/>
          <w:szCs w:val="28"/>
        </w:rPr>
        <w:t>/</w:t>
      </w:r>
      <w:proofErr w:type="spellStart"/>
      <w:r w:rsidRPr="00FC3920">
        <w:rPr>
          <w:sz w:val="24"/>
          <w:szCs w:val="28"/>
        </w:rPr>
        <w:t>shadow</w:t>
      </w:r>
      <w:proofErr w:type="spellEnd"/>
      <w:r w:rsidRPr="00FC3920">
        <w:rPr>
          <w:sz w:val="24"/>
          <w:szCs w:val="28"/>
        </w:rPr>
        <w:t>.</w:t>
      </w:r>
    </w:p>
    <w:p w:rsidR="00AC5AE6" w:rsidRPr="00FC3920" w:rsidRDefault="00AC5AE6" w:rsidP="00AC5AE6">
      <w:pPr>
        <w:numPr>
          <w:ilvl w:val="0"/>
          <w:numId w:val="13"/>
        </w:numPr>
        <w:rPr>
          <w:sz w:val="24"/>
          <w:szCs w:val="28"/>
        </w:rPr>
      </w:pPr>
      <w:r w:rsidRPr="00FC3920">
        <w:rPr>
          <w:sz w:val="24"/>
          <w:szCs w:val="28"/>
        </w:rPr>
        <w:t>Resolver problemas comunes relacionados con el acceso y la seguridad del sistema.</w:t>
      </w:r>
    </w:p>
    <w:p w:rsidR="00FC3920" w:rsidRPr="00FC3920" w:rsidRDefault="00AC5AE6" w:rsidP="00AC5AE6">
      <w:pPr>
        <w:numPr>
          <w:ilvl w:val="0"/>
          <w:numId w:val="13"/>
        </w:numPr>
        <w:rPr>
          <w:sz w:val="24"/>
          <w:szCs w:val="28"/>
        </w:rPr>
      </w:pPr>
      <w:r w:rsidRPr="00FC3920">
        <w:rPr>
          <w:sz w:val="24"/>
          <w:szCs w:val="28"/>
        </w:rPr>
        <w:t>Comprender las implicaciones de seguridad al modificar configuraciones de usuarios y grupos.</w:t>
      </w:r>
    </w:p>
    <w:p w:rsidR="00FC3920" w:rsidRPr="003D0225" w:rsidRDefault="00AC5AE6" w:rsidP="003D0225">
      <w:pPr>
        <w:pStyle w:val="Ttulo1"/>
        <w:rPr>
          <w:color w:val="auto"/>
          <w:sz w:val="36"/>
        </w:rPr>
      </w:pPr>
      <w:bookmarkStart w:id="2" w:name="_Toc187086870"/>
      <w:r w:rsidRPr="00FC3920">
        <w:rPr>
          <w:color w:val="auto"/>
          <w:sz w:val="36"/>
        </w:rPr>
        <w:t>2. Herramientas Utilizadas</w:t>
      </w:r>
      <w:bookmarkEnd w:id="2"/>
    </w:p>
    <w:p w:rsidR="003D0225" w:rsidRPr="003D0225" w:rsidRDefault="00AC5AE6" w:rsidP="00AC5AE6">
      <w:pPr>
        <w:rPr>
          <w:b/>
          <w:bCs/>
          <w:sz w:val="28"/>
          <w:szCs w:val="28"/>
        </w:rPr>
      </w:pPr>
      <w:r w:rsidRPr="00FC3920">
        <w:rPr>
          <w:b/>
          <w:bCs/>
          <w:sz w:val="28"/>
          <w:szCs w:val="28"/>
        </w:rPr>
        <w:t>Sistema Operativo</w:t>
      </w:r>
    </w:p>
    <w:p w:rsidR="00AC5AE6" w:rsidRPr="00FC3920" w:rsidRDefault="00AC5AE6" w:rsidP="00AC5AE6">
      <w:pPr>
        <w:numPr>
          <w:ilvl w:val="0"/>
          <w:numId w:val="14"/>
        </w:numPr>
        <w:rPr>
          <w:sz w:val="24"/>
          <w:szCs w:val="28"/>
        </w:rPr>
      </w:pPr>
      <w:r w:rsidRPr="00FC3920">
        <w:rPr>
          <w:b/>
          <w:bCs/>
          <w:sz w:val="24"/>
          <w:szCs w:val="28"/>
        </w:rPr>
        <w:t>Distribución Linux</w:t>
      </w:r>
      <w:r w:rsidRPr="00FC3920">
        <w:rPr>
          <w:sz w:val="24"/>
          <w:szCs w:val="28"/>
        </w:rPr>
        <w:t>: Ubuntu 22.04 LTS</w:t>
      </w:r>
    </w:p>
    <w:p w:rsidR="00AC5AE6" w:rsidRPr="00FC3920" w:rsidRDefault="00AC5AE6" w:rsidP="00AC5AE6">
      <w:pPr>
        <w:numPr>
          <w:ilvl w:val="1"/>
          <w:numId w:val="14"/>
        </w:numPr>
        <w:rPr>
          <w:sz w:val="24"/>
          <w:szCs w:val="28"/>
        </w:rPr>
      </w:pPr>
      <w:r w:rsidRPr="00FC3920">
        <w:rPr>
          <w:sz w:val="24"/>
          <w:szCs w:val="28"/>
        </w:rPr>
        <w:t>Elegida por su popularidad y facilidad de uso en entornos educativos y profesionales.</w:t>
      </w:r>
    </w:p>
    <w:p w:rsidR="00FC3920" w:rsidRPr="00FC3920" w:rsidRDefault="00FC3920" w:rsidP="00FC3920">
      <w:pPr>
        <w:ind w:left="1440"/>
        <w:rPr>
          <w:sz w:val="24"/>
          <w:szCs w:val="28"/>
        </w:rPr>
      </w:pPr>
      <w:r w:rsidRPr="00FC3920">
        <w:rPr>
          <w:rFonts w:ascii="Calibri" w:eastAsia="Calibri" w:hAnsi="Calibri" w:cs="Calibri"/>
          <w:noProof/>
          <w:sz w:val="24"/>
          <w:szCs w:val="28"/>
          <w:lang w:eastAsia="es-ES"/>
        </w:rPr>
        <w:lastRenderedPageBreak/>
        <w:drawing>
          <wp:inline distT="0" distB="0" distL="0" distR="0" wp14:anchorId="0E8DCFE3" wp14:editId="716CE458">
            <wp:extent cx="3970020" cy="24942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61" cy="2495499"/>
                    </a:xfrm>
                    <a:prstGeom prst="rect">
                      <a:avLst/>
                    </a:prstGeom>
                  </pic:spPr>
                </pic:pic>
              </a:graphicData>
            </a:graphic>
          </wp:inline>
        </w:drawing>
      </w:r>
    </w:p>
    <w:p w:rsidR="00AC5AE6" w:rsidRPr="00FC3920" w:rsidRDefault="00AC5AE6" w:rsidP="00AC5AE6">
      <w:pPr>
        <w:rPr>
          <w:b/>
          <w:bCs/>
          <w:sz w:val="24"/>
          <w:szCs w:val="28"/>
        </w:rPr>
      </w:pPr>
      <w:r w:rsidRPr="00FC3920">
        <w:rPr>
          <w:b/>
          <w:bCs/>
          <w:sz w:val="28"/>
          <w:szCs w:val="28"/>
        </w:rPr>
        <w:t>Entorno de Virtualización</w:t>
      </w:r>
    </w:p>
    <w:p w:rsidR="00FC3920" w:rsidRPr="00AC5AE6" w:rsidRDefault="00FC3920" w:rsidP="00AC5AE6">
      <w:pPr>
        <w:rPr>
          <w:b/>
          <w:bCs/>
          <w:sz w:val="28"/>
          <w:szCs w:val="28"/>
        </w:rPr>
      </w:pPr>
    </w:p>
    <w:p w:rsidR="00AC5AE6" w:rsidRPr="00AC5AE6" w:rsidRDefault="00AC5AE6" w:rsidP="00AC5AE6">
      <w:pPr>
        <w:numPr>
          <w:ilvl w:val="0"/>
          <w:numId w:val="15"/>
        </w:numPr>
        <w:rPr>
          <w:sz w:val="28"/>
          <w:szCs w:val="28"/>
        </w:rPr>
      </w:pPr>
      <w:proofErr w:type="spellStart"/>
      <w:r w:rsidRPr="00AC5AE6">
        <w:rPr>
          <w:b/>
          <w:bCs/>
          <w:sz w:val="28"/>
          <w:szCs w:val="28"/>
        </w:rPr>
        <w:t>VirtualBox</w:t>
      </w:r>
      <w:proofErr w:type="spellEnd"/>
      <w:r w:rsidRPr="00AC5AE6">
        <w:rPr>
          <w:sz w:val="28"/>
          <w:szCs w:val="28"/>
        </w:rPr>
        <w:t>: Gestor de máquinas virtuales.</w:t>
      </w:r>
    </w:p>
    <w:p w:rsidR="00AC5AE6" w:rsidRPr="00FC3920" w:rsidRDefault="00AC5AE6" w:rsidP="00AC5AE6">
      <w:pPr>
        <w:numPr>
          <w:ilvl w:val="1"/>
          <w:numId w:val="15"/>
        </w:numPr>
        <w:rPr>
          <w:sz w:val="24"/>
          <w:szCs w:val="28"/>
        </w:rPr>
      </w:pPr>
      <w:r w:rsidRPr="00FC3920">
        <w:rPr>
          <w:sz w:val="24"/>
          <w:szCs w:val="28"/>
        </w:rPr>
        <w:t>Proporciona un entorno controlado para realizar pruebas sin afectar el sistema anfitrión.</w:t>
      </w:r>
    </w:p>
    <w:p w:rsidR="00FC3920" w:rsidRDefault="00FC3920" w:rsidP="00FC3920">
      <w:pPr>
        <w:ind w:left="1440"/>
        <w:rPr>
          <w:sz w:val="28"/>
          <w:szCs w:val="28"/>
        </w:rPr>
      </w:pPr>
    </w:p>
    <w:p w:rsidR="00FC3920" w:rsidRDefault="00FC3920" w:rsidP="00FC3920">
      <w:pPr>
        <w:ind w:left="1440"/>
        <w:rPr>
          <w:sz w:val="28"/>
          <w:szCs w:val="28"/>
        </w:rPr>
      </w:pPr>
      <w:r w:rsidRPr="00FC3920">
        <w:rPr>
          <w:rFonts w:ascii="Calibri" w:eastAsia="Calibri" w:hAnsi="Calibri" w:cs="Calibri"/>
          <w:noProof/>
          <w:sz w:val="10"/>
          <w:lang w:eastAsia="es-ES"/>
        </w:rPr>
        <w:drawing>
          <wp:anchor distT="0" distB="0" distL="0" distR="0" simplePos="0" relativeHeight="251660288" behindDoc="1" locked="0" layoutInCell="1" allowOverlap="1" wp14:anchorId="7980FC9A" wp14:editId="64678ADE">
            <wp:simplePos x="0" y="0"/>
            <wp:positionH relativeFrom="page">
              <wp:posOffset>1143000</wp:posOffset>
            </wp:positionH>
            <wp:positionV relativeFrom="paragraph">
              <wp:posOffset>365760</wp:posOffset>
            </wp:positionV>
            <wp:extent cx="5339715" cy="2893060"/>
            <wp:effectExtent l="0" t="0" r="0" b="0"/>
            <wp:wrapTopAndBottom/>
            <wp:docPr id="1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339715" cy="2893060"/>
                    </a:xfrm>
                    <a:prstGeom prst="rect">
                      <a:avLst/>
                    </a:prstGeom>
                  </pic:spPr>
                </pic:pic>
              </a:graphicData>
            </a:graphic>
          </wp:anchor>
        </w:drawing>
      </w:r>
    </w:p>
    <w:p w:rsidR="00FC3920" w:rsidRDefault="00FC3920" w:rsidP="00FC3920">
      <w:pPr>
        <w:ind w:left="1440"/>
        <w:rPr>
          <w:sz w:val="28"/>
          <w:szCs w:val="28"/>
        </w:rPr>
      </w:pPr>
    </w:p>
    <w:p w:rsidR="00FC3920" w:rsidRPr="00FC3920" w:rsidRDefault="00AC5AE6" w:rsidP="00AC5AE6">
      <w:pPr>
        <w:rPr>
          <w:b/>
          <w:bCs/>
          <w:sz w:val="28"/>
          <w:szCs w:val="28"/>
        </w:rPr>
      </w:pPr>
      <w:r w:rsidRPr="00FC3920">
        <w:rPr>
          <w:b/>
          <w:bCs/>
          <w:sz w:val="28"/>
          <w:szCs w:val="28"/>
        </w:rPr>
        <w:lastRenderedPageBreak/>
        <w:t>Comandos Principales</w:t>
      </w:r>
    </w:p>
    <w:p w:rsidR="00FC3920" w:rsidRPr="00FC3920" w:rsidRDefault="00FC3920" w:rsidP="00AC5AE6">
      <w:pPr>
        <w:rPr>
          <w:b/>
          <w:bCs/>
          <w:sz w:val="32"/>
          <w:szCs w:val="28"/>
        </w:rPr>
      </w:pPr>
    </w:p>
    <w:p w:rsidR="00FC3920" w:rsidRPr="003D0225" w:rsidRDefault="00AC5AE6" w:rsidP="003D0225">
      <w:pPr>
        <w:numPr>
          <w:ilvl w:val="0"/>
          <w:numId w:val="16"/>
        </w:numPr>
        <w:rPr>
          <w:sz w:val="24"/>
          <w:szCs w:val="28"/>
        </w:rPr>
      </w:pPr>
      <w:proofErr w:type="spellStart"/>
      <w:r w:rsidRPr="00FC3920">
        <w:rPr>
          <w:sz w:val="24"/>
          <w:szCs w:val="28"/>
        </w:rPr>
        <w:t>useradd</w:t>
      </w:r>
      <w:proofErr w:type="spellEnd"/>
      <w:r w:rsidRPr="00FC3920">
        <w:rPr>
          <w:sz w:val="24"/>
          <w:szCs w:val="28"/>
        </w:rPr>
        <w:t xml:space="preserve">, </w:t>
      </w:r>
      <w:proofErr w:type="spellStart"/>
      <w:r w:rsidRPr="00FC3920">
        <w:rPr>
          <w:sz w:val="24"/>
          <w:szCs w:val="28"/>
        </w:rPr>
        <w:t>usermod</w:t>
      </w:r>
      <w:proofErr w:type="spellEnd"/>
      <w:r w:rsidRPr="00FC3920">
        <w:rPr>
          <w:sz w:val="24"/>
          <w:szCs w:val="28"/>
        </w:rPr>
        <w:t xml:space="preserve">, </w:t>
      </w:r>
      <w:proofErr w:type="spellStart"/>
      <w:r w:rsidRPr="00FC3920">
        <w:rPr>
          <w:sz w:val="24"/>
          <w:szCs w:val="28"/>
        </w:rPr>
        <w:t>userdel</w:t>
      </w:r>
      <w:proofErr w:type="spellEnd"/>
      <w:r w:rsidRPr="00FC3920">
        <w:rPr>
          <w:sz w:val="24"/>
          <w:szCs w:val="28"/>
        </w:rPr>
        <w:t xml:space="preserve"> para la gestión de usuarios.</w:t>
      </w:r>
    </w:p>
    <w:p w:rsidR="00FC3920" w:rsidRPr="003D0225" w:rsidRDefault="00AC5AE6" w:rsidP="003D0225">
      <w:pPr>
        <w:numPr>
          <w:ilvl w:val="0"/>
          <w:numId w:val="16"/>
        </w:numPr>
        <w:rPr>
          <w:sz w:val="24"/>
          <w:szCs w:val="28"/>
        </w:rPr>
      </w:pPr>
      <w:proofErr w:type="spellStart"/>
      <w:r w:rsidRPr="00FC3920">
        <w:rPr>
          <w:sz w:val="24"/>
          <w:szCs w:val="28"/>
        </w:rPr>
        <w:t>groupadd</w:t>
      </w:r>
      <w:proofErr w:type="spellEnd"/>
      <w:r w:rsidRPr="00FC3920">
        <w:rPr>
          <w:sz w:val="24"/>
          <w:szCs w:val="28"/>
        </w:rPr>
        <w:t xml:space="preserve">, </w:t>
      </w:r>
      <w:proofErr w:type="spellStart"/>
      <w:r w:rsidRPr="00FC3920">
        <w:rPr>
          <w:sz w:val="24"/>
          <w:szCs w:val="28"/>
        </w:rPr>
        <w:t>groupmod</w:t>
      </w:r>
      <w:proofErr w:type="spellEnd"/>
      <w:r w:rsidRPr="00FC3920">
        <w:rPr>
          <w:sz w:val="24"/>
          <w:szCs w:val="28"/>
        </w:rPr>
        <w:t xml:space="preserve">, </w:t>
      </w:r>
      <w:proofErr w:type="spellStart"/>
      <w:r w:rsidRPr="00FC3920">
        <w:rPr>
          <w:sz w:val="24"/>
          <w:szCs w:val="28"/>
        </w:rPr>
        <w:t>groupdel</w:t>
      </w:r>
      <w:proofErr w:type="spellEnd"/>
      <w:r w:rsidRPr="00FC3920">
        <w:rPr>
          <w:sz w:val="24"/>
          <w:szCs w:val="28"/>
        </w:rPr>
        <w:t xml:space="preserve"> para la gestión de grupos.</w:t>
      </w:r>
    </w:p>
    <w:p w:rsidR="00FC3920" w:rsidRPr="003D0225" w:rsidRDefault="00AC5AE6" w:rsidP="003D0225">
      <w:pPr>
        <w:numPr>
          <w:ilvl w:val="0"/>
          <w:numId w:val="16"/>
        </w:numPr>
        <w:rPr>
          <w:sz w:val="24"/>
          <w:szCs w:val="28"/>
        </w:rPr>
      </w:pPr>
      <w:proofErr w:type="spellStart"/>
      <w:r w:rsidRPr="00FC3920">
        <w:rPr>
          <w:sz w:val="24"/>
          <w:szCs w:val="28"/>
        </w:rPr>
        <w:t>passwd</w:t>
      </w:r>
      <w:proofErr w:type="spellEnd"/>
      <w:r w:rsidRPr="00FC3920">
        <w:rPr>
          <w:sz w:val="24"/>
          <w:szCs w:val="28"/>
        </w:rPr>
        <w:t xml:space="preserve"> para la gestión de contraseñas.</w:t>
      </w:r>
    </w:p>
    <w:p w:rsidR="00AC5AE6" w:rsidRPr="00FC3920" w:rsidRDefault="00AC5AE6" w:rsidP="00AC5AE6">
      <w:pPr>
        <w:numPr>
          <w:ilvl w:val="0"/>
          <w:numId w:val="16"/>
        </w:numPr>
        <w:rPr>
          <w:sz w:val="24"/>
          <w:szCs w:val="28"/>
        </w:rPr>
      </w:pPr>
      <w:proofErr w:type="spellStart"/>
      <w:r w:rsidRPr="00FC3920">
        <w:rPr>
          <w:sz w:val="24"/>
          <w:szCs w:val="28"/>
        </w:rPr>
        <w:t>cat</w:t>
      </w:r>
      <w:proofErr w:type="spellEnd"/>
      <w:r w:rsidRPr="00FC3920">
        <w:rPr>
          <w:sz w:val="24"/>
          <w:szCs w:val="28"/>
        </w:rPr>
        <w:t xml:space="preserve">, grep, nano y </w:t>
      </w:r>
      <w:proofErr w:type="spellStart"/>
      <w:r w:rsidRPr="00FC3920">
        <w:rPr>
          <w:sz w:val="24"/>
          <w:szCs w:val="28"/>
        </w:rPr>
        <w:t>vim</w:t>
      </w:r>
      <w:proofErr w:type="spellEnd"/>
      <w:r w:rsidRPr="00FC3920">
        <w:rPr>
          <w:sz w:val="24"/>
          <w:szCs w:val="28"/>
        </w:rPr>
        <w:t xml:space="preserve"> para la verificación y edición de archivos de configuración.</w:t>
      </w:r>
    </w:p>
    <w:p w:rsidR="00FC3920" w:rsidRDefault="00FC3920" w:rsidP="003D0225">
      <w:pPr>
        <w:rPr>
          <w:sz w:val="24"/>
          <w:szCs w:val="28"/>
        </w:rPr>
      </w:pPr>
    </w:p>
    <w:p w:rsidR="00FC3920" w:rsidRPr="00FC3920" w:rsidRDefault="00FC3920" w:rsidP="00FC3920">
      <w:pPr>
        <w:ind w:left="720"/>
        <w:rPr>
          <w:sz w:val="24"/>
          <w:szCs w:val="28"/>
        </w:rPr>
      </w:pPr>
    </w:p>
    <w:p w:rsidR="00AC5AE6" w:rsidRPr="00FC3920" w:rsidRDefault="00AC5AE6" w:rsidP="00AC5AE6">
      <w:pPr>
        <w:rPr>
          <w:b/>
          <w:bCs/>
          <w:sz w:val="28"/>
          <w:szCs w:val="28"/>
        </w:rPr>
      </w:pPr>
      <w:r w:rsidRPr="00FC3920">
        <w:rPr>
          <w:b/>
          <w:bCs/>
          <w:sz w:val="28"/>
          <w:szCs w:val="28"/>
        </w:rPr>
        <w:t>Archivos Importantes</w:t>
      </w:r>
    </w:p>
    <w:p w:rsidR="00FC3920" w:rsidRPr="00FC3920" w:rsidRDefault="00FC3920" w:rsidP="00AC5AE6">
      <w:pPr>
        <w:rPr>
          <w:b/>
          <w:bCs/>
          <w:sz w:val="32"/>
          <w:szCs w:val="28"/>
        </w:rPr>
      </w:pPr>
    </w:p>
    <w:p w:rsidR="00AC5AE6" w:rsidRPr="00FC3920" w:rsidRDefault="00AC5AE6" w:rsidP="00AC5AE6">
      <w:pPr>
        <w:numPr>
          <w:ilvl w:val="0"/>
          <w:numId w:val="17"/>
        </w:numPr>
        <w:rPr>
          <w:sz w:val="24"/>
          <w:szCs w:val="28"/>
        </w:rPr>
      </w:pPr>
      <w:r w:rsidRPr="00FC3920">
        <w:rPr>
          <w:b/>
          <w:bCs/>
          <w:sz w:val="24"/>
          <w:szCs w:val="28"/>
        </w:rPr>
        <w:t>/</w:t>
      </w:r>
      <w:proofErr w:type="spellStart"/>
      <w:r w:rsidRPr="00FC3920">
        <w:rPr>
          <w:b/>
          <w:bCs/>
          <w:sz w:val="24"/>
          <w:szCs w:val="28"/>
        </w:rPr>
        <w:t>etc</w:t>
      </w:r>
      <w:proofErr w:type="spellEnd"/>
      <w:r w:rsidRPr="00FC3920">
        <w:rPr>
          <w:b/>
          <w:bCs/>
          <w:sz w:val="24"/>
          <w:szCs w:val="28"/>
        </w:rPr>
        <w:t>/</w:t>
      </w:r>
      <w:proofErr w:type="spellStart"/>
      <w:r w:rsidRPr="00FC3920">
        <w:rPr>
          <w:b/>
          <w:bCs/>
          <w:sz w:val="24"/>
          <w:szCs w:val="28"/>
        </w:rPr>
        <w:t>passwd</w:t>
      </w:r>
      <w:proofErr w:type="spellEnd"/>
      <w:r w:rsidRPr="00FC3920">
        <w:rPr>
          <w:sz w:val="24"/>
          <w:szCs w:val="28"/>
        </w:rPr>
        <w:t>: Contiene información de los usuarios registrados.</w:t>
      </w:r>
    </w:p>
    <w:p w:rsidR="00AC5AE6" w:rsidRPr="00FC3920" w:rsidRDefault="00AC5AE6" w:rsidP="00AC5AE6">
      <w:pPr>
        <w:numPr>
          <w:ilvl w:val="0"/>
          <w:numId w:val="17"/>
        </w:numPr>
        <w:rPr>
          <w:sz w:val="24"/>
          <w:szCs w:val="28"/>
        </w:rPr>
      </w:pPr>
      <w:r w:rsidRPr="00FC3920">
        <w:rPr>
          <w:b/>
          <w:bCs/>
          <w:sz w:val="24"/>
          <w:szCs w:val="28"/>
        </w:rPr>
        <w:t>/</w:t>
      </w:r>
      <w:proofErr w:type="spellStart"/>
      <w:r w:rsidRPr="00FC3920">
        <w:rPr>
          <w:b/>
          <w:bCs/>
          <w:sz w:val="24"/>
          <w:szCs w:val="28"/>
        </w:rPr>
        <w:t>etc</w:t>
      </w:r>
      <w:proofErr w:type="spellEnd"/>
      <w:r w:rsidRPr="00FC3920">
        <w:rPr>
          <w:b/>
          <w:bCs/>
          <w:sz w:val="24"/>
          <w:szCs w:val="28"/>
        </w:rPr>
        <w:t>/</w:t>
      </w:r>
      <w:proofErr w:type="spellStart"/>
      <w:r w:rsidRPr="00FC3920">
        <w:rPr>
          <w:b/>
          <w:bCs/>
          <w:sz w:val="24"/>
          <w:szCs w:val="28"/>
        </w:rPr>
        <w:t>shadow</w:t>
      </w:r>
      <w:proofErr w:type="spellEnd"/>
      <w:r w:rsidRPr="00FC3920">
        <w:rPr>
          <w:sz w:val="24"/>
          <w:szCs w:val="28"/>
        </w:rPr>
        <w:t>: Almacena las contraseñas cifradas.</w:t>
      </w:r>
    </w:p>
    <w:p w:rsidR="00AC5AE6" w:rsidRPr="00FC3920" w:rsidRDefault="00AC5AE6" w:rsidP="00AC5AE6">
      <w:pPr>
        <w:numPr>
          <w:ilvl w:val="0"/>
          <w:numId w:val="17"/>
        </w:numPr>
        <w:rPr>
          <w:sz w:val="24"/>
          <w:szCs w:val="28"/>
        </w:rPr>
      </w:pPr>
      <w:r w:rsidRPr="00FC3920">
        <w:rPr>
          <w:b/>
          <w:bCs/>
          <w:sz w:val="24"/>
          <w:szCs w:val="28"/>
        </w:rPr>
        <w:t>/</w:t>
      </w:r>
      <w:proofErr w:type="spellStart"/>
      <w:r w:rsidRPr="00FC3920">
        <w:rPr>
          <w:b/>
          <w:bCs/>
          <w:sz w:val="24"/>
          <w:szCs w:val="28"/>
        </w:rPr>
        <w:t>etc</w:t>
      </w:r>
      <w:proofErr w:type="spellEnd"/>
      <w:r w:rsidRPr="00FC3920">
        <w:rPr>
          <w:b/>
          <w:bCs/>
          <w:sz w:val="24"/>
          <w:szCs w:val="28"/>
        </w:rPr>
        <w:t>/</w:t>
      </w:r>
      <w:proofErr w:type="spellStart"/>
      <w:r w:rsidRPr="00FC3920">
        <w:rPr>
          <w:b/>
          <w:bCs/>
          <w:sz w:val="24"/>
          <w:szCs w:val="28"/>
        </w:rPr>
        <w:t>group</w:t>
      </w:r>
      <w:proofErr w:type="spellEnd"/>
      <w:r w:rsidRPr="00FC3920">
        <w:rPr>
          <w:sz w:val="24"/>
          <w:szCs w:val="28"/>
        </w:rPr>
        <w:t>: Gestiona la información de grupos.</w:t>
      </w:r>
    </w:p>
    <w:p w:rsidR="00AC5AE6" w:rsidRDefault="00AC5AE6" w:rsidP="00FC3920">
      <w:pPr>
        <w:pStyle w:val="Ttulo1"/>
        <w:rPr>
          <w:color w:val="auto"/>
          <w:sz w:val="36"/>
        </w:rPr>
      </w:pPr>
      <w:bookmarkStart w:id="3" w:name="_Toc187086871"/>
      <w:r w:rsidRPr="00FC3920">
        <w:rPr>
          <w:color w:val="auto"/>
          <w:sz w:val="36"/>
        </w:rPr>
        <w:t>3. Gestión de Usuarios</w:t>
      </w:r>
      <w:bookmarkEnd w:id="3"/>
    </w:p>
    <w:p w:rsidR="00FC3920" w:rsidRPr="00FC3920" w:rsidRDefault="00FC3920" w:rsidP="00FC3920">
      <w:pPr>
        <w:rPr>
          <w:sz w:val="20"/>
        </w:rPr>
      </w:pPr>
    </w:p>
    <w:p w:rsidR="00AC5AE6" w:rsidRPr="00FC3920" w:rsidRDefault="00AC5AE6" w:rsidP="00FC3920">
      <w:pPr>
        <w:pStyle w:val="Ttulo2"/>
        <w:rPr>
          <w:sz w:val="24"/>
        </w:rPr>
      </w:pPr>
      <w:bookmarkStart w:id="4" w:name="_Toc187086872"/>
      <w:r w:rsidRPr="00FC3920">
        <w:rPr>
          <w:color w:val="auto"/>
          <w:sz w:val="28"/>
        </w:rPr>
        <w:t>3.1 Creación de Usuarios</w:t>
      </w:r>
      <w:bookmarkEnd w:id="4"/>
    </w:p>
    <w:p w:rsidR="00FC3920" w:rsidRPr="00FC3920" w:rsidRDefault="00FC3920" w:rsidP="00FC3920"/>
    <w:p w:rsidR="00AC5AE6" w:rsidRPr="003D0225" w:rsidRDefault="00AC5AE6" w:rsidP="00AC5AE6">
      <w:pPr>
        <w:rPr>
          <w:b/>
          <w:bCs/>
          <w:sz w:val="24"/>
          <w:szCs w:val="28"/>
        </w:rPr>
      </w:pPr>
      <w:r w:rsidRPr="003D0225">
        <w:rPr>
          <w:b/>
          <w:bCs/>
          <w:sz w:val="24"/>
          <w:szCs w:val="28"/>
        </w:rPr>
        <w:t xml:space="preserve">Comando </w:t>
      </w:r>
      <w:proofErr w:type="spellStart"/>
      <w:r w:rsidRPr="003D0225">
        <w:rPr>
          <w:b/>
          <w:bCs/>
          <w:sz w:val="24"/>
          <w:szCs w:val="28"/>
        </w:rPr>
        <w:t>useradd</w:t>
      </w:r>
      <w:proofErr w:type="spellEnd"/>
    </w:p>
    <w:p w:rsidR="00AC5AE6" w:rsidRPr="003D0225" w:rsidRDefault="00AC5AE6" w:rsidP="00AC5AE6">
      <w:pPr>
        <w:rPr>
          <w:sz w:val="24"/>
          <w:szCs w:val="28"/>
        </w:rPr>
      </w:pPr>
      <w:r w:rsidRPr="003D0225">
        <w:rPr>
          <w:sz w:val="24"/>
          <w:szCs w:val="28"/>
        </w:rPr>
        <w:t xml:space="preserve">El comando </w:t>
      </w:r>
      <w:proofErr w:type="spellStart"/>
      <w:r w:rsidRPr="003D0225">
        <w:rPr>
          <w:sz w:val="24"/>
          <w:szCs w:val="28"/>
        </w:rPr>
        <w:t>useradd</w:t>
      </w:r>
      <w:proofErr w:type="spellEnd"/>
      <w:r w:rsidRPr="003D0225">
        <w:rPr>
          <w:sz w:val="24"/>
          <w:szCs w:val="28"/>
        </w:rPr>
        <w:t xml:space="preserve"> permite crear usuarios con configuraciones específicas. Ejemplo:</w:t>
      </w:r>
    </w:p>
    <w:p w:rsidR="00FC3920" w:rsidRPr="00AC5AE6" w:rsidRDefault="00FC3920" w:rsidP="00AC5AE6">
      <w:pPr>
        <w:rPr>
          <w:sz w:val="28"/>
          <w:szCs w:val="28"/>
        </w:rPr>
      </w:pPr>
      <w:r w:rsidRPr="006475BD">
        <w:rPr>
          <w:noProof/>
          <w:lang w:eastAsia="es-ES"/>
        </w:rPr>
        <w:drawing>
          <wp:inline distT="0" distB="0" distL="0" distR="0" wp14:anchorId="73474847" wp14:editId="10ACBFA3">
            <wp:extent cx="5172797" cy="22863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228632"/>
                    </a:xfrm>
                    <a:prstGeom prst="rect">
                      <a:avLst/>
                    </a:prstGeom>
                  </pic:spPr>
                </pic:pic>
              </a:graphicData>
            </a:graphic>
          </wp:inline>
        </w:drawing>
      </w:r>
    </w:p>
    <w:p w:rsidR="00AC5AE6" w:rsidRPr="003D0225" w:rsidRDefault="00AC5AE6" w:rsidP="00AC5AE6">
      <w:pPr>
        <w:numPr>
          <w:ilvl w:val="0"/>
          <w:numId w:val="19"/>
        </w:numPr>
        <w:rPr>
          <w:sz w:val="24"/>
          <w:szCs w:val="28"/>
        </w:rPr>
      </w:pPr>
      <w:r w:rsidRPr="003D0225">
        <w:rPr>
          <w:b/>
          <w:bCs/>
          <w:sz w:val="24"/>
          <w:szCs w:val="28"/>
        </w:rPr>
        <w:t>-m</w:t>
      </w:r>
      <w:r w:rsidRPr="003D0225">
        <w:rPr>
          <w:sz w:val="24"/>
          <w:szCs w:val="28"/>
        </w:rPr>
        <w:t>: Crea un directorio de inicio para el usuario.</w:t>
      </w:r>
    </w:p>
    <w:p w:rsidR="00AC5AE6" w:rsidRDefault="00AC5AE6" w:rsidP="00AC5AE6">
      <w:pPr>
        <w:numPr>
          <w:ilvl w:val="0"/>
          <w:numId w:val="19"/>
        </w:numPr>
        <w:rPr>
          <w:sz w:val="24"/>
          <w:szCs w:val="28"/>
        </w:rPr>
      </w:pPr>
      <w:r w:rsidRPr="003D0225">
        <w:rPr>
          <w:b/>
          <w:bCs/>
          <w:sz w:val="24"/>
          <w:szCs w:val="28"/>
        </w:rPr>
        <w:t>-s</w:t>
      </w:r>
      <w:r w:rsidRPr="003D0225">
        <w:rPr>
          <w:sz w:val="24"/>
          <w:szCs w:val="28"/>
        </w:rPr>
        <w:t xml:space="preserve">: Especifica el </w:t>
      </w:r>
      <w:proofErr w:type="spellStart"/>
      <w:r w:rsidRPr="003D0225">
        <w:rPr>
          <w:sz w:val="24"/>
          <w:szCs w:val="28"/>
        </w:rPr>
        <w:t>shell</w:t>
      </w:r>
      <w:proofErr w:type="spellEnd"/>
      <w:r w:rsidRPr="003D0225">
        <w:rPr>
          <w:sz w:val="24"/>
          <w:szCs w:val="28"/>
        </w:rPr>
        <w:t xml:space="preserve"> predeterminado.</w:t>
      </w:r>
    </w:p>
    <w:p w:rsidR="003D0225" w:rsidRPr="003D0225" w:rsidRDefault="003D0225" w:rsidP="003D0225">
      <w:pPr>
        <w:rPr>
          <w:sz w:val="24"/>
          <w:szCs w:val="28"/>
        </w:rPr>
      </w:pPr>
    </w:p>
    <w:p w:rsidR="003D0225" w:rsidRPr="002F2CA4" w:rsidRDefault="00AC5AE6" w:rsidP="00AC5AE6">
      <w:pPr>
        <w:rPr>
          <w:b/>
          <w:bCs/>
          <w:sz w:val="32"/>
          <w:szCs w:val="28"/>
        </w:rPr>
      </w:pPr>
      <w:r w:rsidRPr="002F2CA4">
        <w:rPr>
          <w:b/>
          <w:bCs/>
          <w:sz w:val="32"/>
          <w:szCs w:val="28"/>
        </w:rPr>
        <w:lastRenderedPageBreak/>
        <w:t>Personalización de Usuarios</w:t>
      </w:r>
    </w:p>
    <w:p w:rsidR="003D0225" w:rsidRPr="003D0225" w:rsidRDefault="00AC5AE6" w:rsidP="003D0225">
      <w:pPr>
        <w:numPr>
          <w:ilvl w:val="0"/>
          <w:numId w:val="20"/>
        </w:numPr>
        <w:rPr>
          <w:sz w:val="24"/>
          <w:szCs w:val="28"/>
        </w:rPr>
      </w:pPr>
      <w:r w:rsidRPr="003D0225">
        <w:rPr>
          <w:b/>
          <w:bCs/>
          <w:sz w:val="24"/>
          <w:szCs w:val="28"/>
        </w:rPr>
        <w:t>Usuario con fecha de expiración</w:t>
      </w:r>
      <w:r w:rsidRPr="003D0225">
        <w:rPr>
          <w:sz w:val="24"/>
          <w:szCs w:val="28"/>
        </w:rPr>
        <w:t>:</w:t>
      </w:r>
    </w:p>
    <w:p w:rsidR="00AC5AE6" w:rsidRDefault="00AC5AE6" w:rsidP="00AC5AE6">
      <w:pPr>
        <w:rPr>
          <w:sz w:val="24"/>
          <w:szCs w:val="28"/>
        </w:rPr>
      </w:pPr>
      <w:r w:rsidRPr="003D0225">
        <w:rPr>
          <w:sz w:val="24"/>
          <w:szCs w:val="28"/>
        </w:rPr>
        <w:t xml:space="preserve">sudo </w:t>
      </w:r>
      <w:proofErr w:type="spellStart"/>
      <w:r w:rsidRPr="003D0225">
        <w:rPr>
          <w:sz w:val="24"/>
          <w:szCs w:val="28"/>
        </w:rPr>
        <w:t>useradd</w:t>
      </w:r>
      <w:proofErr w:type="spellEnd"/>
      <w:r w:rsidRPr="003D0225">
        <w:rPr>
          <w:sz w:val="24"/>
          <w:szCs w:val="28"/>
        </w:rPr>
        <w:t xml:space="preserve"> -e 2024-12-31 -m usuario2</w:t>
      </w:r>
    </w:p>
    <w:p w:rsidR="003D0225" w:rsidRPr="003D0225" w:rsidRDefault="003D0225" w:rsidP="00AC5AE6">
      <w:pPr>
        <w:rPr>
          <w:sz w:val="24"/>
          <w:szCs w:val="28"/>
        </w:rPr>
      </w:pPr>
      <w:r w:rsidRPr="003D0225">
        <w:rPr>
          <w:noProof/>
          <w:sz w:val="24"/>
          <w:szCs w:val="28"/>
          <w:lang w:eastAsia="es-ES"/>
        </w:rPr>
        <w:drawing>
          <wp:inline distT="0" distB="0" distL="0" distR="0" wp14:anchorId="4E407CCC" wp14:editId="1B007AE0">
            <wp:extent cx="5410955" cy="18100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955" cy="181000"/>
                    </a:xfrm>
                    <a:prstGeom prst="rect">
                      <a:avLst/>
                    </a:prstGeom>
                  </pic:spPr>
                </pic:pic>
              </a:graphicData>
            </a:graphic>
          </wp:inline>
        </w:drawing>
      </w:r>
      <w:r w:rsidR="002F2CA4">
        <w:rPr>
          <w:sz w:val="24"/>
          <w:szCs w:val="28"/>
        </w:rPr>
        <w:t>su</w:t>
      </w:r>
    </w:p>
    <w:p w:rsidR="00AC5AE6" w:rsidRDefault="00AC5AE6" w:rsidP="00AC5AE6">
      <w:pPr>
        <w:rPr>
          <w:sz w:val="24"/>
          <w:szCs w:val="28"/>
        </w:rPr>
      </w:pPr>
      <w:r w:rsidRPr="003D0225">
        <w:rPr>
          <w:sz w:val="24"/>
          <w:szCs w:val="28"/>
        </w:rPr>
        <w:t>Esto crea un usuario que no podrá iniciar sesión después de la fecha especificada.</w:t>
      </w:r>
    </w:p>
    <w:p w:rsidR="003D0225" w:rsidRDefault="003D0225" w:rsidP="00AC5AE6">
      <w:pPr>
        <w:rPr>
          <w:sz w:val="24"/>
          <w:szCs w:val="28"/>
        </w:rPr>
      </w:pPr>
    </w:p>
    <w:p w:rsidR="003D0225" w:rsidRDefault="003D0225" w:rsidP="00AC5AE6">
      <w:pPr>
        <w:rPr>
          <w:sz w:val="24"/>
          <w:szCs w:val="28"/>
        </w:rPr>
      </w:pPr>
    </w:p>
    <w:p w:rsidR="003D0225" w:rsidRPr="003D0225" w:rsidRDefault="003D0225" w:rsidP="00AC5AE6">
      <w:pPr>
        <w:rPr>
          <w:sz w:val="24"/>
          <w:szCs w:val="28"/>
        </w:rPr>
      </w:pPr>
    </w:p>
    <w:p w:rsidR="00AC5AE6" w:rsidRPr="003D0225" w:rsidRDefault="00AC5AE6" w:rsidP="00AC5AE6">
      <w:pPr>
        <w:numPr>
          <w:ilvl w:val="0"/>
          <w:numId w:val="20"/>
        </w:numPr>
        <w:rPr>
          <w:sz w:val="24"/>
          <w:szCs w:val="28"/>
        </w:rPr>
      </w:pPr>
      <w:r w:rsidRPr="003D0225">
        <w:rPr>
          <w:b/>
          <w:bCs/>
          <w:sz w:val="24"/>
          <w:szCs w:val="28"/>
        </w:rPr>
        <w:t xml:space="preserve">Usuario con </w:t>
      </w:r>
      <w:proofErr w:type="spellStart"/>
      <w:r w:rsidRPr="003D0225">
        <w:rPr>
          <w:b/>
          <w:bCs/>
          <w:sz w:val="24"/>
          <w:szCs w:val="28"/>
        </w:rPr>
        <w:t>shell</w:t>
      </w:r>
      <w:proofErr w:type="spellEnd"/>
      <w:r w:rsidRPr="003D0225">
        <w:rPr>
          <w:b/>
          <w:bCs/>
          <w:sz w:val="24"/>
          <w:szCs w:val="28"/>
        </w:rPr>
        <w:t xml:space="preserve"> no estándar</w:t>
      </w:r>
      <w:r w:rsidRPr="003D0225">
        <w:rPr>
          <w:sz w:val="24"/>
          <w:szCs w:val="28"/>
        </w:rPr>
        <w:t>:</w:t>
      </w:r>
    </w:p>
    <w:p w:rsidR="00AC5AE6" w:rsidRDefault="00AC5AE6" w:rsidP="00AC5AE6">
      <w:pPr>
        <w:rPr>
          <w:sz w:val="24"/>
          <w:szCs w:val="28"/>
        </w:rPr>
      </w:pPr>
      <w:r w:rsidRPr="003D0225">
        <w:rPr>
          <w:sz w:val="24"/>
          <w:szCs w:val="28"/>
        </w:rPr>
        <w:t xml:space="preserve">sudo </w:t>
      </w:r>
      <w:proofErr w:type="spellStart"/>
      <w:r w:rsidRPr="003D0225">
        <w:rPr>
          <w:sz w:val="24"/>
          <w:szCs w:val="28"/>
        </w:rPr>
        <w:t>useradd</w:t>
      </w:r>
      <w:proofErr w:type="spellEnd"/>
      <w:r w:rsidRPr="003D0225">
        <w:rPr>
          <w:sz w:val="24"/>
          <w:szCs w:val="28"/>
        </w:rPr>
        <w:t xml:space="preserve"> -m -s /</w:t>
      </w:r>
      <w:proofErr w:type="spellStart"/>
      <w:r w:rsidRPr="003D0225">
        <w:rPr>
          <w:sz w:val="24"/>
          <w:szCs w:val="28"/>
        </w:rPr>
        <w:t>bin</w:t>
      </w:r>
      <w:proofErr w:type="spellEnd"/>
      <w:r w:rsidRPr="003D0225">
        <w:rPr>
          <w:sz w:val="24"/>
          <w:szCs w:val="28"/>
        </w:rPr>
        <w:t>/</w:t>
      </w:r>
      <w:proofErr w:type="spellStart"/>
      <w:r w:rsidRPr="003D0225">
        <w:rPr>
          <w:sz w:val="24"/>
          <w:szCs w:val="28"/>
        </w:rPr>
        <w:t>zsh</w:t>
      </w:r>
      <w:proofErr w:type="spellEnd"/>
      <w:r w:rsidRPr="003D0225">
        <w:rPr>
          <w:sz w:val="24"/>
          <w:szCs w:val="28"/>
        </w:rPr>
        <w:t xml:space="preserve"> usuario3</w:t>
      </w:r>
    </w:p>
    <w:p w:rsidR="002F2CA4" w:rsidRPr="003D0225" w:rsidRDefault="002F2CA4" w:rsidP="00AC5AE6">
      <w:pPr>
        <w:rPr>
          <w:sz w:val="24"/>
          <w:szCs w:val="28"/>
        </w:rPr>
      </w:pPr>
      <w:r w:rsidRPr="002F2CA4">
        <w:rPr>
          <w:noProof/>
          <w:sz w:val="24"/>
          <w:szCs w:val="28"/>
          <w:lang w:eastAsia="es-ES"/>
        </w:rPr>
        <w:drawing>
          <wp:inline distT="0" distB="0" distL="0" distR="0" wp14:anchorId="7C7691E7" wp14:editId="6BC84366">
            <wp:extent cx="5277587" cy="26673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266737"/>
                    </a:xfrm>
                    <a:prstGeom prst="rect">
                      <a:avLst/>
                    </a:prstGeom>
                  </pic:spPr>
                </pic:pic>
              </a:graphicData>
            </a:graphic>
          </wp:inline>
        </w:drawing>
      </w:r>
    </w:p>
    <w:p w:rsidR="00AC5AE6" w:rsidRDefault="00AC5AE6" w:rsidP="00AC5AE6">
      <w:pPr>
        <w:rPr>
          <w:sz w:val="24"/>
          <w:szCs w:val="28"/>
        </w:rPr>
      </w:pPr>
      <w:r w:rsidRPr="003D0225">
        <w:rPr>
          <w:sz w:val="24"/>
          <w:szCs w:val="28"/>
        </w:rPr>
        <w:t xml:space="preserve">Este usuario utilizará el </w:t>
      </w:r>
      <w:proofErr w:type="spellStart"/>
      <w:r w:rsidRPr="003D0225">
        <w:rPr>
          <w:sz w:val="24"/>
          <w:szCs w:val="28"/>
        </w:rPr>
        <w:t>shell</w:t>
      </w:r>
      <w:proofErr w:type="spellEnd"/>
      <w:r w:rsidRPr="003D0225">
        <w:rPr>
          <w:sz w:val="24"/>
          <w:szCs w:val="28"/>
        </w:rPr>
        <w:t xml:space="preserve"> </w:t>
      </w:r>
      <w:proofErr w:type="spellStart"/>
      <w:r w:rsidRPr="003D0225">
        <w:rPr>
          <w:sz w:val="24"/>
          <w:szCs w:val="28"/>
        </w:rPr>
        <w:t>Zsh</w:t>
      </w:r>
      <w:proofErr w:type="spellEnd"/>
      <w:r w:rsidRPr="003D0225">
        <w:rPr>
          <w:sz w:val="24"/>
          <w:szCs w:val="28"/>
        </w:rPr>
        <w:t xml:space="preserve"> en lugar del predeterminado </w:t>
      </w:r>
      <w:proofErr w:type="spellStart"/>
      <w:r w:rsidRPr="003D0225">
        <w:rPr>
          <w:sz w:val="24"/>
          <w:szCs w:val="28"/>
        </w:rPr>
        <w:t>Bash</w:t>
      </w:r>
      <w:proofErr w:type="spellEnd"/>
      <w:r w:rsidRPr="003D0225">
        <w:rPr>
          <w:sz w:val="24"/>
          <w:szCs w:val="28"/>
        </w:rPr>
        <w:t>.</w:t>
      </w:r>
    </w:p>
    <w:p w:rsidR="003D0225" w:rsidRDefault="003D0225" w:rsidP="00AC5AE6">
      <w:pPr>
        <w:rPr>
          <w:sz w:val="24"/>
          <w:szCs w:val="28"/>
        </w:rPr>
      </w:pPr>
    </w:p>
    <w:p w:rsidR="003D0225" w:rsidRPr="002F2CA4" w:rsidRDefault="003D0225" w:rsidP="00AC5AE6">
      <w:pPr>
        <w:rPr>
          <w:szCs w:val="28"/>
        </w:rPr>
      </w:pPr>
    </w:p>
    <w:p w:rsidR="00AC5AE6" w:rsidRPr="002F2CA4" w:rsidRDefault="00AC5AE6" w:rsidP="00AC5AE6">
      <w:pPr>
        <w:rPr>
          <w:b/>
          <w:bCs/>
          <w:sz w:val="28"/>
          <w:szCs w:val="28"/>
        </w:rPr>
      </w:pPr>
      <w:r w:rsidRPr="002F2CA4">
        <w:rPr>
          <w:b/>
          <w:bCs/>
          <w:sz w:val="28"/>
          <w:szCs w:val="28"/>
        </w:rPr>
        <w:t xml:space="preserve">Diferencias con </w:t>
      </w:r>
      <w:proofErr w:type="spellStart"/>
      <w:r w:rsidRPr="002F2CA4">
        <w:rPr>
          <w:b/>
          <w:bCs/>
          <w:sz w:val="28"/>
          <w:szCs w:val="28"/>
        </w:rPr>
        <w:t>adduser</w:t>
      </w:r>
      <w:proofErr w:type="spellEnd"/>
    </w:p>
    <w:p w:rsidR="00AC5AE6" w:rsidRPr="002F2CA4" w:rsidRDefault="00AC5AE6" w:rsidP="00AC5AE6">
      <w:pPr>
        <w:rPr>
          <w:sz w:val="24"/>
          <w:szCs w:val="28"/>
        </w:rPr>
      </w:pPr>
      <w:r w:rsidRPr="002F2CA4">
        <w:rPr>
          <w:sz w:val="24"/>
          <w:szCs w:val="28"/>
        </w:rPr>
        <w:t xml:space="preserve">El comando </w:t>
      </w:r>
      <w:proofErr w:type="spellStart"/>
      <w:r w:rsidRPr="002F2CA4">
        <w:rPr>
          <w:sz w:val="24"/>
          <w:szCs w:val="28"/>
        </w:rPr>
        <w:t>adduser</w:t>
      </w:r>
      <w:proofErr w:type="spellEnd"/>
      <w:r w:rsidRPr="002F2CA4">
        <w:rPr>
          <w:sz w:val="24"/>
          <w:szCs w:val="28"/>
        </w:rPr>
        <w:t xml:space="preserve"> simplifica la creación de usuarios solicitando información adicional durante el proceso. Por ejemplo:</w:t>
      </w:r>
    </w:p>
    <w:p w:rsidR="002F2CA4" w:rsidRPr="002F2CA4" w:rsidRDefault="002F2CA4" w:rsidP="00AC5AE6">
      <w:pPr>
        <w:rPr>
          <w:sz w:val="24"/>
          <w:szCs w:val="28"/>
        </w:rPr>
      </w:pPr>
      <w:r>
        <w:rPr>
          <w:sz w:val="24"/>
          <w:szCs w:val="28"/>
        </w:rPr>
        <w:t xml:space="preserve">sudo </w:t>
      </w:r>
      <w:proofErr w:type="spellStart"/>
      <w:r>
        <w:rPr>
          <w:sz w:val="24"/>
          <w:szCs w:val="28"/>
        </w:rPr>
        <w:t>adduser</w:t>
      </w:r>
      <w:proofErr w:type="spellEnd"/>
      <w:r>
        <w:rPr>
          <w:sz w:val="24"/>
          <w:szCs w:val="28"/>
        </w:rPr>
        <w:t xml:space="preserve"> usuario6</w:t>
      </w:r>
    </w:p>
    <w:p w:rsidR="00AC5AE6" w:rsidRDefault="00AC5AE6" w:rsidP="00AC5AE6">
      <w:pPr>
        <w:numPr>
          <w:ilvl w:val="0"/>
          <w:numId w:val="21"/>
        </w:numPr>
        <w:rPr>
          <w:sz w:val="24"/>
          <w:szCs w:val="28"/>
        </w:rPr>
      </w:pPr>
      <w:r w:rsidRPr="002F2CA4">
        <w:rPr>
          <w:sz w:val="24"/>
          <w:szCs w:val="28"/>
        </w:rPr>
        <w:t>Solicita datos como contraseña, nombre completo y otros atributos opcionales</w:t>
      </w:r>
      <w:r w:rsidR="002F2CA4">
        <w:rPr>
          <w:sz w:val="24"/>
          <w:szCs w:val="28"/>
        </w:rPr>
        <w:t xml:space="preserve"> como (número de habitación, número de teléfono etc…)</w:t>
      </w:r>
      <w:r w:rsidRPr="002F2CA4">
        <w:rPr>
          <w:sz w:val="24"/>
          <w:szCs w:val="28"/>
        </w:rPr>
        <w:t>.</w:t>
      </w:r>
    </w:p>
    <w:p w:rsidR="002F2CA4" w:rsidRDefault="002F2CA4" w:rsidP="002F2CA4">
      <w:pPr>
        <w:rPr>
          <w:sz w:val="24"/>
          <w:szCs w:val="28"/>
        </w:rPr>
      </w:pPr>
      <w:r w:rsidRPr="002F2CA4">
        <w:rPr>
          <w:noProof/>
          <w:sz w:val="24"/>
          <w:szCs w:val="28"/>
          <w:lang w:eastAsia="es-ES"/>
        </w:rPr>
        <w:lastRenderedPageBreak/>
        <w:drawing>
          <wp:inline distT="0" distB="0" distL="0" distR="0" wp14:anchorId="7CCEA340" wp14:editId="1E59D08D">
            <wp:extent cx="5486400" cy="26422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42235"/>
                    </a:xfrm>
                    <a:prstGeom prst="rect">
                      <a:avLst/>
                    </a:prstGeom>
                  </pic:spPr>
                </pic:pic>
              </a:graphicData>
            </a:graphic>
          </wp:inline>
        </w:drawing>
      </w:r>
    </w:p>
    <w:p w:rsidR="002F2CA4" w:rsidRDefault="002F2CA4" w:rsidP="002F2CA4">
      <w:pPr>
        <w:rPr>
          <w:sz w:val="24"/>
          <w:szCs w:val="28"/>
        </w:rPr>
      </w:pPr>
    </w:p>
    <w:p w:rsidR="002F2CA4" w:rsidRDefault="002F2CA4" w:rsidP="002F2CA4">
      <w:pPr>
        <w:rPr>
          <w:sz w:val="24"/>
          <w:szCs w:val="28"/>
        </w:rPr>
      </w:pPr>
    </w:p>
    <w:p w:rsidR="002F2CA4" w:rsidRDefault="002F2CA4" w:rsidP="002F2CA4">
      <w:pPr>
        <w:rPr>
          <w:sz w:val="24"/>
          <w:szCs w:val="28"/>
        </w:rPr>
      </w:pPr>
    </w:p>
    <w:p w:rsidR="002F2CA4" w:rsidRPr="002F2CA4" w:rsidRDefault="002F2CA4" w:rsidP="002F2CA4">
      <w:pPr>
        <w:rPr>
          <w:sz w:val="24"/>
          <w:szCs w:val="28"/>
        </w:rPr>
      </w:pPr>
    </w:p>
    <w:p w:rsidR="00AC5AE6" w:rsidRPr="002F2CA4" w:rsidRDefault="00AC5AE6" w:rsidP="00AC5AE6">
      <w:pPr>
        <w:rPr>
          <w:b/>
          <w:bCs/>
          <w:sz w:val="24"/>
          <w:szCs w:val="28"/>
        </w:rPr>
      </w:pPr>
      <w:r w:rsidRPr="002F2CA4">
        <w:rPr>
          <w:b/>
          <w:bCs/>
          <w:sz w:val="24"/>
          <w:szCs w:val="28"/>
        </w:rPr>
        <w:t>Verificación</w:t>
      </w:r>
    </w:p>
    <w:p w:rsidR="00AC5AE6" w:rsidRPr="002F2CA4" w:rsidRDefault="00AC5AE6" w:rsidP="00AC5AE6">
      <w:pPr>
        <w:numPr>
          <w:ilvl w:val="0"/>
          <w:numId w:val="22"/>
        </w:numPr>
        <w:rPr>
          <w:sz w:val="24"/>
          <w:szCs w:val="28"/>
        </w:rPr>
      </w:pPr>
      <w:r w:rsidRPr="002F2CA4">
        <w:rPr>
          <w:sz w:val="24"/>
          <w:szCs w:val="28"/>
        </w:rPr>
        <w:t>Comprobar la información del usuario en /</w:t>
      </w:r>
      <w:proofErr w:type="spellStart"/>
      <w:r w:rsidRPr="002F2CA4">
        <w:rPr>
          <w:sz w:val="24"/>
          <w:szCs w:val="28"/>
        </w:rPr>
        <w:t>etc</w:t>
      </w:r>
      <w:proofErr w:type="spellEnd"/>
      <w:r w:rsidRPr="002F2CA4">
        <w:rPr>
          <w:sz w:val="24"/>
          <w:szCs w:val="28"/>
        </w:rPr>
        <w:t>/</w:t>
      </w:r>
      <w:proofErr w:type="spellStart"/>
      <w:r w:rsidRPr="002F2CA4">
        <w:rPr>
          <w:sz w:val="24"/>
          <w:szCs w:val="28"/>
        </w:rPr>
        <w:t>passwd</w:t>
      </w:r>
      <w:proofErr w:type="spellEnd"/>
      <w:r w:rsidRPr="002F2CA4">
        <w:rPr>
          <w:sz w:val="24"/>
          <w:szCs w:val="28"/>
        </w:rPr>
        <w:t>:</w:t>
      </w:r>
    </w:p>
    <w:p w:rsidR="00AC5AE6" w:rsidRDefault="002F2CA4" w:rsidP="00AC5AE6">
      <w:pPr>
        <w:rPr>
          <w:sz w:val="24"/>
          <w:szCs w:val="28"/>
        </w:rPr>
      </w:pPr>
      <w:proofErr w:type="spellStart"/>
      <w:r>
        <w:rPr>
          <w:sz w:val="24"/>
          <w:szCs w:val="28"/>
        </w:rPr>
        <w:t>cat</w:t>
      </w:r>
      <w:proofErr w:type="spellEnd"/>
      <w:r>
        <w:rPr>
          <w:sz w:val="24"/>
          <w:szCs w:val="28"/>
        </w:rPr>
        <w:t xml:space="preserve"> /</w:t>
      </w:r>
      <w:proofErr w:type="spellStart"/>
      <w:r>
        <w:rPr>
          <w:sz w:val="24"/>
          <w:szCs w:val="28"/>
        </w:rPr>
        <w:t>etc</w:t>
      </w:r>
      <w:proofErr w:type="spellEnd"/>
      <w:r>
        <w:rPr>
          <w:sz w:val="24"/>
          <w:szCs w:val="28"/>
        </w:rPr>
        <w:t>/</w:t>
      </w:r>
      <w:proofErr w:type="spellStart"/>
      <w:r>
        <w:rPr>
          <w:sz w:val="24"/>
          <w:szCs w:val="28"/>
        </w:rPr>
        <w:t>passwd</w:t>
      </w:r>
      <w:proofErr w:type="spellEnd"/>
      <w:r>
        <w:rPr>
          <w:sz w:val="24"/>
          <w:szCs w:val="28"/>
        </w:rPr>
        <w:t xml:space="preserve"> | grep usuario6</w:t>
      </w:r>
    </w:p>
    <w:p w:rsidR="002F2CA4" w:rsidRPr="002F2CA4" w:rsidRDefault="002F2CA4" w:rsidP="00AC5AE6">
      <w:pPr>
        <w:rPr>
          <w:sz w:val="24"/>
          <w:szCs w:val="28"/>
        </w:rPr>
      </w:pPr>
      <w:r w:rsidRPr="002F2CA4">
        <w:rPr>
          <w:noProof/>
          <w:sz w:val="24"/>
          <w:szCs w:val="28"/>
          <w:lang w:eastAsia="es-ES"/>
        </w:rPr>
        <w:drawing>
          <wp:inline distT="0" distB="0" distL="0" distR="0" wp14:anchorId="76A28643" wp14:editId="5405BEC3">
            <wp:extent cx="6385509" cy="2209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1275" cy="221526"/>
                    </a:xfrm>
                    <a:prstGeom prst="rect">
                      <a:avLst/>
                    </a:prstGeom>
                  </pic:spPr>
                </pic:pic>
              </a:graphicData>
            </a:graphic>
          </wp:inline>
        </w:drawing>
      </w:r>
    </w:p>
    <w:p w:rsidR="00AC5AE6" w:rsidRPr="002F2CA4" w:rsidRDefault="00AC5AE6" w:rsidP="00AC5AE6">
      <w:pPr>
        <w:numPr>
          <w:ilvl w:val="0"/>
          <w:numId w:val="22"/>
        </w:numPr>
        <w:rPr>
          <w:sz w:val="24"/>
          <w:szCs w:val="28"/>
        </w:rPr>
      </w:pPr>
      <w:r w:rsidRPr="002F2CA4">
        <w:rPr>
          <w:sz w:val="24"/>
          <w:szCs w:val="28"/>
        </w:rPr>
        <w:t>Validar si el directorio de inicio y los permisos han sido creados correctamente.</w:t>
      </w:r>
    </w:p>
    <w:p w:rsidR="00AC5AE6" w:rsidRPr="002F2CA4" w:rsidRDefault="00AC5AE6" w:rsidP="00AC5AE6">
      <w:pPr>
        <w:rPr>
          <w:sz w:val="24"/>
          <w:szCs w:val="28"/>
        </w:rPr>
      </w:pPr>
    </w:p>
    <w:p w:rsidR="00AC5AE6" w:rsidRPr="002F2CA4" w:rsidRDefault="00AC5AE6" w:rsidP="002F2CA4">
      <w:pPr>
        <w:pStyle w:val="Ttulo2"/>
        <w:rPr>
          <w:color w:val="auto"/>
          <w:sz w:val="28"/>
        </w:rPr>
      </w:pPr>
      <w:bookmarkStart w:id="5" w:name="_Toc187086873"/>
      <w:r w:rsidRPr="002F2CA4">
        <w:rPr>
          <w:color w:val="auto"/>
          <w:sz w:val="28"/>
        </w:rPr>
        <w:t>3.2 Modificación de Usuarios</w:t>
      </w:r>
      <w:bookmarkEnd w:id="5"/>
    </w:p>
    <w:p w:rsidR="002F2CA4" w:rsidRPr="002F2CA4" w:rsidRDefault="002F2CA4" w:rsidP="002F2CA4"/>
    <w:p w:rsidR="002F2CA4" w:rsidRPr="002F2CA4" w:rsidRDefault="00AC5AE6" w:rsidP="00AC5AE6">
      <w:pPr>
        <w:rPr>
          <w:b/>
          <w:bCs/>
          <w:sz w:val="24"/>
          <w:szCs w:val="28"/>
        </w:rPr>
      </w:pPr>
      <w:r w:rsidRPr="002F2CA4">
        <w:rPr>
          <w:b/>
          <w:bCs/>
          <w:sz w:val="24"/>
          <w:szCs w:val="28"/>
        </w:rPr>
        <w:t xml:space="preserve">Comando </w:t>
      </w:r>
      <w:proofErr w:type="spellStart"/>
      <w:r w:rsidRPr="002F2CA4">
        <w:rPr>
          <w:b/>
          <w:bCs/>
          <w:sz w:val="24"/>
          <w:szCs w:val="28"/>
        </w:rPr>
        <w:t>usermod</w:t>
      </w:r>
      <w:proofErr w:type="spellEnd"/>
    </w:p>
    <w:p w:rsidR="00AC5AE6" w:rsidRDefault="00AC5AE6" w:rsidP="00AC5AE6">
      <w:pPr>
        <w:rPr>
          <w:sz w:val="24"/>
          <w:szCs w:val="28"/>
        </w:rPr>
      </w:pPr>
      <w:r w:rsidRPr="002F2CA4">
        <w:rPr>
          <w:sz w:val="24"/>
          <w:szCs w:val="28"/>
        </w:rPr>
        <w:t xml:space="preserve">El comando </w:t>
      </w:r>
      <w:proofErr w:type="spellStart"/>
      <w:r w:rsidRPr="002F2CA4">
        <w:rPr>
          <w:sz w:val="24"/>
          <w:szCs w:val="28"/>
        </w:rPr>
        <w:t>usermod</w:t>
      </w:r>
      <w:proofErr w:type="spellEnd"/>
      <w:r w:rsidRPr="002F2CA4">
        <w:rPr>
          <w:sz w:val="24"/>
          <w:szCs w:val="28"/>
        </w:rPr>
        <w:t xml:space="preserve"> permite cambiar atributos de un usuario existente. Ejemplos:</w:t>
      </w:r>
    </w:p>
    <w:p w:rsidR="002F2CA4" w:rsidRPr="002F2CA4" w:rsidRDefault="002F2CA4" w:rsidP="00AC5AE6">
      <w:pPr>
        <w:rPr>
          <w:sz w:val="24"/>
          <w:szCs w:val="28"/>
        </w:rPr>
      </w:pPr>
    </w:p>
    <w:p w:rsidR="00EB22BB" w:rsidRPr="00EB22BB" w:rsidRDefault="001B325D" w:rsidP="00EB22BB">
      <w:pPr>
        <w:rPr>
          <w:b/>
          <w:bCs/>
          <w:sz w:val="24"/>
          <w:szCs w:val="28"/>
        </w:rPr>
      </w:pPr>
      <w:r>
        <w:rPr>
          <w:b/>
          <w:bCs/>
          <w:sz w:val="24"/>
          <w:szCs w:val="28"/>
        </w:rPr>
        <w:t>1.</w:t>
      </w:r>
      <w:r w:rsidR="00EB22BB" w:rsidRPr="00EB22BB">
        <w:rPr>
          <w:b/>
          <w:bCs/>
          <w:sz w:val="24"/>
          <w:szCs w:val="28"/>
        </w:rPr>
        <w:t xml:space="preserve">Cambiar el </w:t>
      </w:r>
      <w:proofErr w:type="spellStart"/>
      <w:r w:rsidR="00EB22BB" w:rsidRPr="00EB22BB">
        <w:rPr>
          <w:b/>
          <w:bCs/>
          <w:sz w:val="24"/>
          <w:szCs w:val="28"/>
        </w:rPr>
        <w:t>shell</w:t>
      </w:r>
      <w:proofErr w:type="spellEnd"/>
      <w:r w:rsidR="00EB22BB" w:rsidRPr="00EB22BB">
        <w:rPr>
          <w:b/>
          <w:bCs/>
          <w:sz w:val="24"/>
          <w:szCs w:val="28"/>
        </w:rPr>
        <w:t>:</w:t>
      </w:r>
    </w:p>
    <w:p w:rsidR="00EB22BB" w:rsidRDefault="00EB22BB" w:rsidP="00EB22BB">
      <w:pPr>
        <w:rPr>
          <w:bCs/>
          <w:sz w:val="24"/>
          <w:szCs w:val="28"/>
        </w:rPr>
      </w:pPr>
      <w:r w:rsidRPr="00EB22BB">
        <w:rPr>
          <w:bCs/>
          <w:sz w:val="24"/>
          <w:szCs w:val="28"/>
        </w:rPr>
        <w:lastRenderedPageBreak/>
        <w:t xml:space="preserve">sudo </w:t>
      </w:r>
      <w:proofErr w:type="spellStart"/>
      <w:r w:rsidRPr="00EB22BB">
        <w:rPr>
          <w:bCs/>
          <w:sz w:val="24"/>
          <w:szCs w:val="28"/>
        </w:rPr>
        <w:t>usermod</w:t>
      </w:r>
      <w:proofErr w:type="spellEnd"/>
      <w:r w:rsidRPr="00EB22BB">
        <w:rPr>
          <w:bCs/>
          <w:sz w:val="24"/>
          <w:szCs w:val="28"/>
        </w:rPr>
        <w:t xml:space="preserve"> -s /</w:t>
      </w:r>
      <w:proofErr w:type="spellStart"/>
      <w:r w:rsidRPr="00EB22BB">
        <w:rPr>
          <w:bCs/>
          <w:sz w:val="24"/>
          <w:szCs w:val="28"/>
        </w:rPr>
        <w:t>bin</w:t>
      </w:r>
      <w:proofErr w:type="spellEnd"/>
      <w:r w:rsidRPr="00EB22BB">
        <w:rPr>
          <w:bCs/>
          <w:sz w:val="24"/>
          <w:szCs w:val="28"/>
        </w:rPr>
        <w:t>/</w:t>
      </w:r>
      <w:proofErr w:type="spellStart"/>
      <w:r w:rsidRPr="00EB22BB">
        <w:rPr>
          <w:bCs/>
          <w:sz w:val="24"/>
          <w:szCs w:val="28"/>
        </w:rPr>
        <w:t>zsh</w:t>
      </w:r>
      <w:proofErr w:type="spellEnd"/>
      <w:r w:rsidRPr="00EB22BB">
        <w:rPr>
          <w:bCs/>
          <w:sz w:val="24"/>
          <w:szCs w:val="28"/>
        </w:rPr>
        <w:t xml:space="preserve"> u</w:t>
      </w:r>
      <w:r w:rsidR="002A738B">
        <w:rPr>
          <w:bCs/>
          <w:sz w:val="24"/>
          <w:szCs w:val="28"/>
        </w:rPr>
        <w:t>suario6</w:t>
      </w:r>
    </w:p>
    <w:p w:rsidR="001B325D" w:rsidRPr="00EB22BB" w:rsidRDefault="001B325D" w:rsidP="00EB22BB">
      <w:pPr>
        <w:rPr>
          <w:bCs/>
          <w:sz w:val="24"/>
          <w:szCs w:val="28"/>
        </w:rPr>
      </w:pPr>
      <w:r w:rsidRPr="001B325D">
        <w:rPr>
          <w:bCs/>
          <w:noProof/>
          <w:sz w:val="24"/>
          <w:szCs w:val="28"/>
          <w:lang w:eastAsia="es-ES"/>
        </w:rPr>
        <w:drawing>
          <wp:inline distT="0" distB="0" distL="0" distR="0" wp14:anchorId="7B741395" wp14:editId="2F2025AE">
            <wp:extent cx="5372850" cy="36200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850" cy="362001"/>
                    </a:xfrm>
                    <a:prstGeom prst="rect">
                      <a:avLst/>
                    </a:prstGeom>
                  </pic:spPr>
                </pic:pic>
              </a:graphicData>
            </a:graphic>
          </wp:inline>
        </w:drawing>
      </w:r>
    </w:p>
    <w:p w:rsidR="00EB22BB" w:rsidRPr="00EB22BB" w:rsidRDefault="00EB22BB" w:rsidP="00EB22BB">
      <w:pPr>
        <w:numPr>
          <w:ilvl w:val="1"/>
          <w:numId w:val="34"/>
        </w:numPr>
        <w:rPr>
          <w:bCs/>
          <w:sz w:val="24"/>
          <w:szCs w:val="28"/>
        </w:rPr>
      </w:pPr>
      <w:r w:rsidRPr="00EB22BB">
        <w:rPr>
          <w:bCs/>
          <w:sz w:val="24"/>
          <w:szCs w:val="28"/>
        </w:rPr>
        <w:t xml:space="preserve">Explicación: El parámetro -s permite definir el </w:t>
      </w:r>
      <w:proofErr w:type="spellStart"/>
      <w:r w:rsidRPr="00EB22BB">
        <w:rPr>
          <w:bCs/>
          <w:sz w:val="24"/>
          <w:szCs w:val="28"/>
        </w:rPr>
        <w:t>shell</w:t>
      </w:r>
      <w:proofErr w:type="spellEnd"/>
      <w:r w:rsidRPr="00EB22BB">
        <w:rPr>
          <w:bCs/>
          <w:sz w:val="24"/>
          <w:szCs w:val="28"/>
        </w:rPr>
        <w:t xml:space="preserve"> que el usuario utilizará al iniciar sesión. En este caso, se cambia de </w:t>
      </w:r>
      <w:proofErr w:type="spellStart"/>
      <w:r w:rsidRPr="00EB22BB">
        <w:rPr>
          <w:bCs/>
          <w:sz w:val="24"/>
          <w:szCs w:val="28"/>
        </w:rPr>
        <w:t>Bash</w:t>
      </w:r>
      <w:proofErr w:type="spellEnd"/>
      <w:r w:rsidRPr="00EB22BB">
        <w:rPr>
          <w:bCs/>
          <w:sz w:val="24"/>
          <w:szCs w:val="28"/>
        </w:rPr>
        <w:t xml:space="preserve"> (el predeterminado) a </w:t>
      </w:r>
      <w:proofErr w:type="spellStart"/>
      <w:r w:rsidRPr="00EB22BB">
        <w:rPr>
          <w:bCs/>
          <w:sz w:val="24"/>
          <w:szCs w:val="28"/>
        </w:rPr>
        <w:t>Zsh</w:t>
      </w:r>
      <w:proofErr w:type="spellEnd"/>
      <w:r w:rsidRPr="00EB22BB">
        <w:rPr>
          <w:bCs/>
          <w:sz w:val="24"/>
          <w:szCs w:val="28"/>
        </w:rPr>
        <w:t xml:space="preserve">, un </w:t>
      </w:r>
      <w:proofErr w:type="spellStart"/>
      <w:r w:rsidRPr="00EB22BB">
        <w:rPr>
          <w:bCs/>
          <w:sz w:val="24"/>
          <w:szCs w:val="28"/>
        </w:rPr>
        <w:t>shell</w:t>
      </w:r>
      <w:proofErr w:type="spellEnd"/>
      <w:r w:rsidRPr="00EB22BB">
        <w:rPr>
          <w:bCs/>
          <w:sz w:val="24"/>
          <w:szCs w:val="28"/>
        </w:rPr>
        <w:t xml:space="preserve"> avanzado con características mejoradas como autocompletado y personalización.</w:t>
      </w:r>
    </w:p>
    <w:p w:rsidR="00EB22BB" w:rsidRDefault="00EB22BB" w:rsidP="00EB22BB">
      <w:pPr>
        <w:numPr>
          <w:ilvl w:val="1"/>
          <w:numId w:val="34"/>
        </w:numPr>
        <w:rPr>
          <w:bCs/>
          <w:sz w:val="24"/>
          <w:szCs w:val="28"/>
        </w:rPr>
      </w:pPr>
      <w:r w:rsidRPr="00EB22BB">
        <w:rPr>
          <w:bCs/>
          <w:sz w:val="24"/>
          <w:szCs w:val="28"/>
        </w:rPr>
        <w:t>Verificación: Puedes validar el cambio en el archivo /</w:t>
      </w:r>
      <w:proofErr w:type="spellStart"/>
      <w:r w:rsidRPr="00EB22BB">
        <w:rPr>
          <w:bCs/>
          <w:sz w:val="24"/>
          <w:szCs w:val="28"/>
        </w:rPr>
        <w:t>etc</w:t>
      </w:r>
      <w:proofErr w:type="spellEnd"/>
      <w:r w:rsidRPr="00EB22BB">
        <w:rPr>
          <w:bCs/>
          <w:sz w:val="24"/>
          <w:szCs w:val="28"/>
        </w:rPr>
        <w:t>/</w:t>
      </w:r>
      <w:proofErr w:type="spellStart"/>
      <w:r w:rsidRPr="00EB22BB">
        <w:rPr>
          <w:bCs/>
          <w:sz w:val="24"/>
          <w:szCs w:val="28"/>
        </w:rPr>
        <w:t>passwd</w:t>
      </w:r>
      <w:proofErr w:type="spellEnd"/>
      <w:r w:rsidRPr="00EB22BB">
        <w:rPr>
          <w:bCs/>
          <w:sz w:val="24"/>
          <w:szCs w:val="28"/>
        </w:rPr>
        <w:t xml:space="preserve">, donde se verá reflejado el nuevo </w:t>
      </w:r>
      <w:proofErr w:type="spellStart"/>
      <w:r w:rsidRPr="00EB22BB">
        <w:rPr>
          <w:bCs/>
          <w:sz w:val="24"/>
          <w:szCs w:val="28"/>
        </w:rPr>
        <w:t>shell</w:t>
      </w:r>
      <w:proofErr w:type="spellEnd"/>
      <w:r w:rsidRPr="00EB22BB">
        <w:rPr>
          <w:bCs/>
          <w:sz w:val="24"/>
          <w:szCs w:val="28"/>
        </w:rPr>
        <w:t xml:space="preserve"> asignado al usuario.</w:t>
      </w:r>
    </w:p>
    <w:p w:rsidR="001B325D" w:rsidRDefault="001B325D" w:rsidP="001B325D">
      <w:pPr>
        <w:rPr>
          <w:bCs/>
          <w:sz w:val="24"/>
          <w:szCs w:val="28"/>
        </w:rPr>
      </w:pPr>
      <w:r w:rsidRPr="001B325D">
        <w:rPr>
          <w:bCs/>
          <w:noProof/>
          <w:sz w:val="24"/>
          <w:szCs w:val="28"/>
          <w:lang w:eastAsia="es-ES"/>
        </w:rPr>
        <w:drawing>
          <wp:inline distT="0" distB="0" distL="0" distR="0" wp14:anchorId="7F524312" wp14:editId="11E418F4">
            <wp:extent cx="6214745" cy="2895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52596" cy="337916"/>
                    </a:xfrm>
                    <a:prstGeom prst="rect">
                      <a:avLst/>
                    </a:prstGeom>
                  </pic:spPr>
                </pic:pic>
              </a:graphicData>
            </a:graphic>
          </wp:inline>
        </w:drawing>
      </w:r>
    </w:p>
    <w:p w:rsidR="00EB22BB" w:rsidRDefault="00EB22BB" w:rsidP="00EB22BB">
      <w:pPr>
        <w:ind w:left="1440"/>
        <w:rPr>
          <w:bCs/>
          <w:sz w:val="24"/>
          <w:szCs w:val="28"/>
        </w:rPr>
      </w:pPr>
    </w:p>
    <w:p w:rsidR="00EB22BB" w:rsidRDefault="00EB22BB" w:rsidP="00EB22BB">
      <w:pPr>
        <w:ind w:left="1440"/>
        <w:rPr>
          <w:bCs/>
          <w:sz w:val="24"/>
          <w:szCs w:val="28"/>
        </w:rPr>
      </w:pPr>
    </w:p>
    <w:p w:rsidR="00EB22BB" w:rsidRDefault="00EB22BB" w:rsidP="00EB22BB">
      <w:pPr>
        <w:ind w:left="1440"/>
        <w:rPr>
          <w:bCs/>
          <w:sz w:val="24"/>
          <w:szCs w:val="28"/>
        </w:rPr>
      </w:pPr>
    </w:p>
    <w:p w:rsidR="00EB22BB" w:rsidRDefault="00EB22BB" w:rsidP="00EB22BB">
      <w:pPr>
        <w:ind w:left="1440"/>
        <w:rPr>
          <w:bCs/>
          <w:sz w:val="24"/>
          <w:szCs w:val="28"/>
        </w:rPr>
      </w:pPr>
    </w:p>
    <w:p w:rsidR="00EB22BB" w:rsidRDefault="00EB22BB" w:rsidP="00EB22BB">
      <w:pPr>
        <w:ind w:left="1440"/>
        <w:rPr>
          <w:bCs/>
          <w:sz w:val="24"/>
          <w:szCs w:val="28"/>
        </w:rPr>
      </w:pPr>
    </w:p>
    <w:p w:rsidR="00EB22BB" w:rsidRDefault="00EB22BB" w:rsidP="00EB22BB">
      <w:pPr>
        <w:ind w:left="1440"/>
        <w:rPr>
          <w:bCs/>
          <w:sz w:val="24"/>
          <w:szCs w:val="28"/>
        </w:rPr>
      </w:pPr>
    </w:p>
    <w:p w:rsidR="00EB22BB" w:rsidRPr="00EB22BB" w:rsidRDefault="00EB22BB" w:rsidP="00EB22BB">
      <w:pPr>
        <w:ind w:left="1440"/>
        <w:rPr>
          <w:bCs/>
          <w:sz w:val="24"/>
          <w:szCs w:val="28"/>
        </w:rPr>
      </w:pPr>
    </w:p>
    <w:p w:rsidR="00EB22BB" w:rsidRPr="00EB22BB" w:rsidRDefault="001B325D" w:rsidP="001B325D">
      <w:pPr>
        <w:ind w:left="720"/>
        <w:rPr>
          <w:b/>
          <w:bCs/>
          <w:sz w:val="24"/>
          <w:szCs w:val="28"/>
        </w:rPr>
      </w:pPr>
      <w:r>
        <w:rPr>
          <w:b/>
          <w:bCs/>
          <w:sz w:val="24"/>
          <w:szCs w:val="28"/>
        </w:rPr>
        <w:t>2.</w:t>
      </w:r>
      <w:r w:rsidR="00EB22BB" w:rsidRPr="00EB22BB">
        <w:rPr>
          <w:b/>
          <w:bCs/>
          <w:sz w:val="24"/>
          <w:szCs w:val="28"/>
        </w:rPr>
        <w:t>Asignar fecha de expiración:</w:t>
      </w:r>
    </w:p>
    <w:p w:rsidR="00EB22BB" w:rsidRDefault="00EB22BB" w:rsidP="00EB22BB">
      <w:pPr>
        <w:rPr>
          <w:bCs/>
          <w:sz w:val="24"/>
          <w:szCs w:val="28"/>
        </w:rPr>
      </w:pPr>
      <w:r w:rsidRPr="00EB22BB">
        <w:rPr>
          <w:bCs/>
          <w:sz w:val="24"/>
          <w:szCs w:val="28"/>
        </w:rPr>
        <w:t>sud</w:t>
      </w:r>
      <w:r w:rsidR="002A738B">
        <w:rPr>
          <w:bCs/>
          <w:sz w:val="24"/>
          <w:szCs w:val="28"/>
        </w:rPr>
        <w:t xml:space="preserve">o </w:t>
      </w:r>
      <w:proofErr w:type="spellStart"/>
      <w:r w:rsidR="002A738B">
        <w:rPr>
          <w:bCs/>
          <w:sz w:val="24"/>
          <w:szCs w:val="28"/>
        </w:rPr>
        <w:t>usermod</w:t>
      </w:r>
      <w:proofErr w:type="spellEnd"/>
      <w:r w:rsidR="002A738B">
        <w:rPr>
          <w:bCs/>
          <w:sz w:val="24"/>
          <w:szCs w:val="28"/>
        </w:rPr>
        <w:t xml:space="preserve"> -e 2027-10-27 usuario6</w:t>
      </w:r>
    </w:p>
    <w:p w:rsidR="00443DBD" w:rsidRPr="00EB22BB" w:rsidRDefault="002A738B" w:rsidP="00EB22BB">
      <w:pPr>
        <w:rPr>
          <w:bCs/>
          <w:sz w:val="24"/>
          <w:szCs w:val="28"/>
        </w:rPr>
      </w:pPr>
      <w:r w:rsidRPr="002A738B">
        <w:rPr>
          <w:bCs/>
          <w:noProof/>
          <w:sz w:val="24"/>
          <w:szCs w:val="28"/>
          <w:lang w:eastAsia="es-ES"/>
        </w:rPr>
        <w:drawing>
          <wp:inline distT="0" distB="0" distL="0" distR="0" wp14:anchorId="769E1597" wp14:editId="29AF309A">
            <wp:extent cx="5020376" cy="21910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219106"/>
                    </a:xfrm>
                    <a:prstGeom prst="rect">
                      <a:avLst/>
                    </a:prstGeom>
                  </pic:spPr>
                </pic:pic>
              </a:graphicData>
            </a:graphic>
          </wp:inline>
        </w:drawing>
      </w:r>
    </w:p>
    <w:p w:rsidR="00EB22BB" w:rsidRPr="00EB22BB" w:rsidRDefault="00EB22BB" w:rsidP="00EB22BB">
      <w:pPr>
        <w:numPr>
          <w:ilvl w:val="1"/>
          <w:numId w:val="34"/>
        </w:numPr>
        <w:rPr>
          <w:bCs/>
          <w:sz w:val="24"/>
          <w:szCs w:val="28"/>
        </w:rPr>
      </w:pPr>
      <w:r w:rsidRPr="00EB22BB">
        <w:rPr>
          <w:bCs/>
          <w:sz w:val="24"/>
          <w:szCs w:val="28"/>
        </w:rPr>
        <w:t>Explicación: La opción -e permite establecer una fecha de expiración para el usuario, especificada en formato AAAA-MM-DD. Después de esta fecha, el usuario no podrá iniciar sesión hasta que el administrador elimine o extienda la fecha de expiración.</w:t>
      </w:r>
    </w:p>
    <w:p w:rsidR="00EB22BB" w:rsidRDefault="00EB22BB" w:rsidP="00EB22BB">
      <w:pPr>
        <w:numPr>
          <w:ilvl w:val="1"/>
          <w:numId w:val="34"/>
        </w:numPr>
        <w:rPr>
          <w:bCs/>
          <w:sz w:val="24"/>
          <w:szCs w:val="28"/>
        </w:rPr>
      </w:pPr>
      <w:r w:rsidRPr="00EB22BB">
        <w:rPr>
          <w:bCs/>
          <w:sz w:val="24"/>
          <w:szCs w:val="28"/>
        </w:rPr>
        <w:t xml:space="preserve">Verificación: Usa el comando </w:t>
      </w:r>
      <w:proofErr w:type="spellStart"/>
      <w:r w:rsidRPr="00EB22BB">
        <w:rPr>
          <w:bCs/>
          <w:sz w:val="24"/>
          <w:szCs w:val="28"/>
        </w:rPr>
        <w:t>chage</w:t>
      </w:r>
      <w:proofErr w:type="spellEnd"/>
      <w:r w:rsidRPr="00EB22BB">
        <w:rPr>
          <w:bCs/>
          <w:sz w:val="24"/>
          <w:szCs w:val="28"/>
        </w:rPr>
        <w:t xml:space="preserve"> -l usuario1 para comprobar la fecha de expiración configurada.</w:t>
      </w:r>
    </w:p>
    <w:p w:rsidR="00EB22BB" w:rsidRPr="002A738B" w:rsidRDefault="00443DBD" w:rsidP="002A738B">
      <w:pPr>
        <w:rPr>
          <w:bCs/>
          <w:sz w:val="24"/>
          <w:szCs w:val="28"/>
        </w:rPr>
      </w:pPr>
      <w:r w:rsidRPr="00443DBD">
        <w:rPr>
          <w:bCs/>
          <w:noProof/>
          <w:sz w:val="24"/>
          <w:szCs w:val="28"/>
          <w:lang w:eastAsia="es-ES"/>
        </w:rPr>
        <w:lastRenderedPageBreak/>
        <w:drawing>
          <wp:inline distT="0" distB="0" distL="0" distR="0" wp14:anchorId="40E84967" wp14:editId="2A54DCDF">
            <wp:extent cx="5486400" cy="11029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102995"/>
                    </a:xfrm>
                    <a:prstGeom prst="rect">
                      <a:avLst/>
                    </a:prstGeom>
                  </pic:spPr>
                </pic:pic>
              </a:graphicData>
            </a:graphic>
          </wp:inline>
        </w:drawing>
      </w:r>
    </w:p>
    <w:p w:rsidR="00EB22BB" w:rsidRPr="00EB22BB" w:rsidRDefault="001B325D" w:rsidP="001B325D">
      <w:pPr>
        <w:ind w:left="720"/>
        <w:rPr>
          <w:b/>
          <w:bCs/>
          <w:sz w:val="24"/>
          <w:szCs w:val="28"/>
        </w:rPr>
      </w:pPr>
      <w:r>
        <w:rPr>
          <w:b/>
          <w:bCs/>
          <w:sz w:val="24"/>
          <w:szCs w:val="28"/>
        </w:rPr>
        <w:t xml:space="preserve">3. </w:t>
      </w:r>
      <w:r w:rsidR="00EB22BB" w:rsidRPr="00EB22BB">
        <w:rPr>
          <w:b/>
          <w:bCs/>
          <w:sz w:val="24"/>
          <w:szCs w:val="28"/>
        </w:rPr>
        <w:t>Agregar a un grupo secundario:</w:t>
      </w:r>
    </w:p>
    <w:p w:rsidR="00EB22BB" w:rsidRDefault="002A738B" w:rsidP="00EB22BB">
      <w:pPr>
        <w:rPr>
          <w:bCs/>
          <w:sz w:val="24"/>
          <w:szCs w:val="28"/>
        </w:rPr>
      </w:pPr>
      <w:r>
        <w:rPr>
          <w:bCs/>
          <w:sz w:val="24"/>
          <w:szCs w:val="28"/>
        </w:rPr>
        <w:t xml:space="preserve">sudo </w:t>
      </w:r>
      <w:proofErr w:type="spellStart"/>
      <w:r>
        <w:rPr>
          <w:bCs/>
          <w:sz w:val="24"/>
          <w:szCs w:val="28"/>
        </w:rPr>
        <w:t>usermod</w:t>
      </w:r>
      <w:proofErr w:type="spellEnd"/>
      <w:r>
        <w:rPr>
          <w:bCs/>
          <w:sz w:val="24"/>
          <w:szCs w:val="28"/>
        </w:rPr>
        <w:t xml:space="preserve"> -</w:t>
      </w:r>
      <w:proofErr w:type="spellStart"/>
      <w:r>
        <w:rPr>
          <w:bCs/>
          <w:sz w:val="24"/>
          <w:szCs w:val="28"/>
        </w:rPr>
        <w:t>aG</w:t>
      </w:r>
      <w:proofErr w:type="spellEnd"/>
      <w:r>
        <w:rPr>
          <w:bCs/>
          <w:sz w:val="24"/>
          <w:szCs w:val="28"/>
        </w:rPr>
        <w:t xml:space="preserve"> sudo usuario6</w:t>
      </w:r>
    </w:p>
    <w:p w:rsidR="002A738B" w:rsidRPr="00EB22BB" w:rsidRDefault="002A738B" w:rsidP="00EB22BB">
      <w:pPr>
        <w:rPr>
          <w:bCs/>
          <w:sz w:val="24"/>
          <w:szCs w:val="28"/>
        </w:rPr>
      </w:pPr>
      <w:r w:rsidRPr="002A738B">
        <w:rPr>
          <w:bCs/>
          <w:noProof/>
          <w:sz w:val="24"/>
          <w:szCs w:val="28"/>
          <w:lang w:eastAsia="es-ES"/>
        </w:rPr>
        <w:drawing>
          <wp:inline distT="0" distB="0" distL="0" distR="0" wp14:anchorId="14AA126F" wp14:editId="5B91E15F">
            <wp:extent cx="4658375" cy="219106"/>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8375" cy="219106"/>
                    </a:xfrm>
                    <a:prstGeom prst="rect">
                      <a:avLst/>
                    </a:prstGeom>
                  </pic:spPr>
                </pic:pic>
              </a:graphicData>
            </a:graphic>
          </wp:inline>
        </w:drawing>
      </w:r>
    </w:p>
    <w:p w:rsidR="00EB22BB" w:rsidRPr="00EB22BB" w:rsidRDefault="00EB22BB" w:rsidP="00EB22BB">
      <w:pPr>
        <w:numPr>
          <w:ilvl w:val="1"/>
          <w:numId w:val="34"/>
        </w:numPr>
        <w:rPr>
          <w:bCs/>
          <w:sz w:val="24"/>
          <w:szCs w:val="28"/>
        </w:rPr>
      </w:pPr>
      <w:r w:rsidRPr="00EB22BB">
        <w:rPr>
          <w:bCs/>
          <w:sz w:val="24"/>
          <w:szCs w:val="28"/>
        </w:rPr>
        <w:t>Explicación: El parámetro -</w:t>
      </w:r>
      <w:proofErr w:type="spellStart"/>
      <w:r w:rsidRPr="00EB22BB">
        <w:rPr>
          <w:bCs/>
          <w:sz w:val="24"/>
          <w:szCs w:val="28"/>
        </w:rPr>
        <w:t>aG</w:t>
      </w:r>
      <w:proofErr w:type="spellEnd"/>
      <w:r w:rsidRPr="00EB22BB">
        <w:rPr>
          <w:bCs/>
          <w:sz w:val="24"/>
          <w:szCs w:val="28"/>
        </w:rPr>
        <w:t xml:space="preserve"> agrega al usuario a un grupo secundario, manteniendo sus pertenencias actuales. En este caso, se añade al grupo sudo, otorgándole privilegios administrativos.</w:t>
      </w:r>
    </w:p>
    <w:p w:rsidR="00EB22BB" w:rsidRPr="00EB22BB" w:rsidRDefault="00EB22BB" w:rsidP="00EB22BB">
      <w:pPr>
        <w:numPr>
          <w:ilvl w:val="1"/>
          <w:numId w:val="34"/>
        </w:numPr>
        <w:rPr>
          <w:bCs/>
          <w:sz w:val="24"/>
          <w:szCs w:val="28"/>
        </w:rPr>
      </w:pPr>
      <w:r w:rsidRPr="00EB22BB">
        <w:rPr>
          <w:bCs/>
          <w:sz w:val="24"/>
          <w:szCs w:val="28"/>
        </w:rPr>
        <w:t xml:space="preserve">Verificación: Con el comando </w:t>
      </w:r>
      <w:proofErr w:type="spellStart"/>
      <w:r w:rsidRPr="00EB22BB">
        <w:rPr>
          <w:bCs/>
          <w:sz w:val="24"/>
          <w:szCs w:val="28"/>
        </w:rPr>
        <w:t>groups</w:t>
      </w:r>
      <w:proofErr w:type="spellEnd"/>
      <w:r w:rsidRPr="00EB22BB">
        <w:rPr>
          <w:bCs/>
          <w:sz w:val="24"/>
          <w:szCs w:val="28"/>
        </w:rPr>
        <w:t xml:space="preserve"> usuario1, puedes confirmar la pertenencia del usuario al grupo sudo.</w:t>
      </w:r>
    </w:p>
    <w:p w:rsidR="00AC5AE6" w:rsidRDefault="002A738B" w:rsidP="00AC5AE6">
      <w:pPr>
        <w:rPr>
          <w:b/>
          <w:bCs/>
          <w:sz w:val="24"/>
          <w:szCs w:val="28"/>
        </w:rPr>
      </w:pPr>
      <w:r w:rsidRPr="002A738B">
        <w:rPr>
          <w:b/>
          <w:bCs/>
          <w:noProof/>
          <w:sz w:val="24"/>
          <w:szCs w:val="28"/>
          <w:lang w:eastAsia="es-ES"/>
        </w:rPr>
        <w:drawing>
          <wp:inline distT="0" distB="0" distL="0" distR="0" wp14:anchorId="067FEA6F" wp14:editId="74514D88">
            <wp:extent cx="3610479" cy="381053"/>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0479" cy="381053"/>
                    </a:xfrm>
                    <a:prstGeom prst="rect">
                      <a:avLst/>
                    </a:prstGeom>
                  </pic:spPr>
                </pic:pic>
              </a:graphicData>
            </a:graphic>
          </wp:inline>
        </w:drawing>
      </w:r>
    </w:p>
    <w:p w:rsidR="00EB22BB" w:rsidRDefault="00EB22BB" w:rsidP="00AC5AE6">
      <w:pPr>
        <w:rPr>
          <w:b/>
          <w:bCs/>
          <w:sz w:val="24"/>
          <w:szCs w:val="28"/>
        </w:rPr>
      </w:pPr>
    </w:p>
    <w:p w:rsidR="00EB22BB" w:rsidRDefault="00EB22BB" w:rsidP="00AC5AE6">
      <w:pPr>
        <w:rPr>
          <w:sz w:val="28"/>
          <w:szCs w:val="28"/>
        </w:rPr>
      </w:pPr>
    </w:p>
    <w:p w:rsidR="002A738B" w:rsidRPr="00AC5AE6" w:rsidRDefault="002A738B" w:rsidP="00AC5AE6">
      <w:pPr>
        <w:rPr>
          <w:sz w:val="28"/>
          <w:szCs w:val="28"/>
        </w:rPr>
      </w:pPr>
    </w:p>
    <w:p w:rsidR="00AC5AE6" w:rsidRDefault="00AC5AE6" w:rsidP="002A738B">
      <w:pPr>
        <w:pStyle w:val="Ttulo2"/>
        <w:rPr>
          <w:color w:val="auto"/>
          <w:sz w:val="28"/>
        </w:rPr>
      </w:pPr>
      <w:bookmarkStart w:id="6" w:name="_Toc187086874"/>
      <w:r w:rsidRPr="002A738B">
        <w:rPr>
          <w:color w:val="auto"/>
          <w:sz w:val="28"/>
        </w:rPr>
        <w:t>3.3 Eliminación de Usuarios</w:t>
      </w:r>
      <w:bookmarkEnd w:id="6"/>
    </w:p>
    <w:p w:rsidR="002A738B" w:rsidRPr="002A738B" w:rsidRDefault="002A738B" w:rsidP="002A738B"/>
    <w:p w:rsidR="00AC5AE6" w:rsidRPr="002F2CA4" w:rsidRDefault="00AC5AE6" w:rsidP="00AC5AE6">
      <w:pPr>
        <w:rPr>
          <w:b/>
          <w:bCs/>
          <w:sz w:val="24"/>
          <w:szCs w:val="28"/>
        </w:rPr>
      </w:pPr>
      <w:r w:rsidRPr="002F2CA4">
        <w:rPr>
          <w:b/>
          <w:bCs/>
          <w:sz w:val="24"/>
          <w:szCs w:val="28"/>
        </w:rPr>
        <w:t xml:space="preserve">Comando </w:t>
      </w:r>
      <w:proofErr w:type="spellStart"/>
      <w:r w:rsidRPr="002F2CA4">
        <w:rPr>
          <w:b/>
          <w:bCs/>
          <w:sz w:val="24"/>
          <w:szCs w:val="28"/>
        </w:rPr>
        <w:t>userdel</w:t>
      </w:r>
      <w:proofErr w:type="spellEnd"/>
    </w:p>
    <w:p w:rsidR="00AC5AE6" w:rsidRPr="002F2CA4" w:rsidRDefault="00AC5AE6" w:rsidP="00AC5AE6">
      <w:pPr>
        <w:rPr>
          <w:sz w:val="24"/>
          <w:szCs w:val="28"/>
        </w:rPr>
      </w:pPr>
      <w:r w:rsidRPr="002F2CA4">
        <w:rPr>
          <w:sz w:val="24"/>
          <w:szCs w:val="28"/>
        </w:rPr>
        <w:t>Elimina usuarios y, opcionalmente, sus archivos personales:</w:t>
      </w:r>
    </w:p>
    <w:p w:rsidR="00AC5AE6" w:rsidRDefault="002A738B" w:rsidP="00AC5AE6">
      <w:pPr>
        <w:rPr>
          <w:sz w:val="24"/>
          <w:szCs w:val="28"/>
        </w:rPr>
      </w:pPr>
      <w:r>
        <w:rPr>
          <w:sz w:val="24"/>
          <w:szCs w:val="28"/>
        </w:rPr>
        <w:t xml:space="preserve">sudo </w:t>
      </w:r>
      <w:proofErr w:type="spellStart"/>
      <w:r>
        <w:rPr>
          <w:sz w:val="24"/>
          <w:szCs w:val="28"/>
        </w:rPr>
        <w:t>userdel</w:t>
      </w:r>
      <w:proofErr w:type="spellEnd"/>
      <w:r>
        <w:rPr>
          <w:sz w:val="24"/>
          <w:szCs w:val="28"/>
        </w:rPr>
        <w:t xml:space="preserve"> -r usuario6</w:t>
      </w:r>
    </w:p>
    <w:p w:rsidR="002A738B" w:rsidRPr="002F2CA4" w:rsidRDefault="002A738B" w:rsidP="00AC5AE6">
      <w:pPr>
        <w:rPr>
          <w:sz w:val="24"/>
          <w:szCs w:val="28"/>
        </w:rPr>
      </w:pPr>
      <w:r w:rsidRPr="002A738B">
        <w:rPr>
          <w:noProof/>
          <w:sz w:val="24"/>
          <w:szCs w:val="28"/>
          <w:lang w:eastAsia="es-ES"/>
        </w:rPr>
        <w:drawing>
          <wp:inline distT="0" distB="0" distL="0" distR="0" wp14:anchorId="6E1856DC" wp14:editId="36C92AE3">
            <wp:extent cx="4372585" cy="238158"/>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2585" cy="238158"/>
                    </a:xfrm>
                    <a:prstGeom prst="rect">
                      <a:avLst/>
                    </a:prstGeom>
                  </pic:spPr>
                </pic:pic>
              </a:graphicData>
            </a:graphic>
          </wp:inline>
        </w:drawing>
      </w:r>
    </w:p>
    <w:p w:rsidR="00AC5AE6" w:rsidRPr="002F2CA4" w:rsidRDefault="00AC5AE6" w:rsidP="00AC5AE6">
      <w:pPr>
        <w:numPr>
          <w:ilvl w:val="0"/>
          <w:numId w:val="24"/>
        </w:numPr>
        <w:rPr>
          <w:sz w:val="24"/>
          <w:szCs w:val="28"/>
        </w:rPr>
      </w:pPr>
      <w:r w:rsidRPr="002F2CA4">
        <w:rPr>
          <w:b/>
          <w:bCs/>
          <w:sz w:val="24"/>
          <w:szCs w:val="28"/>
        </w:rPr>
        <w:t>-r</w:t>
      </w:r>
      <w:r w:rsidRPr="002F2CA4">
        <w:rPr>
          <w:sz w:val="24"/>
          <w:szCs w:val="28"/>
        </w:rPr>
        <w:t>: Elimina el directorio de inicio y los archivos asociados al usuario.</w:t>
      </w:r>
    </w:p>
    <w:p w:rsidR="00AC5AE6" w:rsidRPr="002F2CA4" w:rsidRDefault="00AC5AE6" w:rsidP="00AC5AE6">
      <w:pPr>
        <w:rPr>
          <w:b/>
          <w:bCs/>
          <w:sz w:val="24"/>
          <w:szCs w:val="28"/>
        </w:rPr>
      </w:pPr>
      <w:r w:rsidRPr="002F2CA4">
        <w:rPr>
          <w:b/>
          <w:bCs/>
          <w:sz w:val="24"/>
          <w:szCs w:val="28"/>
        </w:rPr>
        <w:t>Precauciones</w:t>
      </w:r>
    </w:p>
    <w:p w:rsidR="00AC5AE6" w:rsidRPr="002F2CA4" w:rsidRDefault="00AC5AE6" w:rsidP="00AC5AE6">
      <w:pPr>
        <w:numPr>
          <w:ilvl w:val="0"/>
          <w:numId w:val="25"/>
        </w:numPr>
        <w:rPr>
          <w:sz w:val="24"/>
          <w:szCs w:val="28"/>
        </w:rPr>
      </w:pPr>
      <w:r w:rsidRPr="002F2CA4">
        <w:rPr>
          <w:sz w:val="24"/>
          <w:szCs w:val="28"/>
        </w:rPr>
        <w:t>Verificar que el usuario no esté en sesión antes de eliminarlo.</w:t>
      </w:r>
    </w:p>
    <w:p w:rsidR="00AC5AE6" w:rsidRPr="002F2CA4" w:rsidRDefault="00AC5AE6" w:rsidP="00AC5AE6">
      <w:pPr>
        <w:numPr>
          <w:ilvl w:val="0"/>
          <w:numId w:val="25"/>
        </w:numPr>
        <w:rPr>
          <w:sz w:val="24"/>
          <w:szCs w:val="28"/>
        </w:rPr>
      </w:pPr>
      <w:r w:rsidRPr="002F2CA4">
        <w:rPr>
          <w:sz w:val="24"/>
          <w:szCs w:val="28"/>
        </w:rPr>
        <w:lastRenderedPageBreak/>
        <w:t>Revisar dependencias en archivos del sistema como /</w:t>
      </w:r>
      <w:proofErr w:type="spellStart"/>
      <w:r w:rsidRPr="002F2CA4">
        <w:rPr>
          <w:sz w:val="24"/>
          <w:szCs w:val="28"/>
        </w:rPr>
        <w:t>etc</w:t>
      </w:r>
      <w:proofErr w:type="spellEnd"/>
      <w:r w:rsidRPr="002F2CA4">
        <w:rPr>
          <w:sz w:val="24"/>
          <w:szCs w:val="28"/>
        </w:rPr>
        <w:t>/</w:t>
      </w:r>
      <w:proofErr w:type="spellStart"/>
      <w:r w:rsidRPr="002F2CA4">
        <w:rPr>
          <w:sz w:val="24"/>
          <w:szCs w:val="28"/>
        </w:rPr>
        <w:t>group</w:t>
      </w:r>
      <w:proofErr w:type="spellEnd"/>
      <w:r w:rsidRPr="002F2CA4">
        <w:rPr>
          <w:sz w:val="24"/>
          <w:szCs w:val="28"/>
        </w:rPr>
        <w:t>.</w:t>
      </w:r>
    </w:p>
    <w:p w:rsidR="002A738B" w:rsidRPr="002A738B" w:rsidRDefault="00AC5AE6" w:rsidP="002A738B">
      <w:pPr>
        <w:numPr>
          <w:ilvl w:val="0"/>
          <w:numId w:val="25"/>
        </w:numPr>
        <w:rPr>
          <w:sz w:val="24"/>
          <w:szCs w:val="28"/>
        </w:rPr>
      </w:pPr>
      <w:r w:rsidRPr="002F2CA4">
        <w:rPr>
          <w:sz w:val="24"/>
          <w:szCs w:val="28"/>
        </w:rPr>
        <w:t>Realizar un respaldo del directorio de inicio si contiene datos importantes.</w:t>
      </w:r>
    </w:p>
    <w:p w:rsidR="00AC5AE6" w:rsidRDefault="00AC5AE6" w:rsidP="002A738B">
      <w:pPr>
        <w:pStyle w:val="Ttulo1"/>
        <w:rPr>
          <w:color w:val="auto"/>
          <w:sz w:val="36"/>
        </w:rPr>
      </w:pPr>
      <w:bookmarkStart w:id="7" w:name="_Toc187086875"/>
      <w:r w:rsidRPr="002A738B">
        <w:rPr>
          <w:color w:val="auto"/>
          <w:sz w:val="36"/>
        </w:rPr>
        <w:t>4. Gestión de Grupos</w:t>
      </w:r>
      <w:bookmarkEnd w:id="7"/>
    </w:p>
    <w:p w:rsidR="002A738B" w:rsidRPr="002A738B" w:rsidRDefault="002A738B" w:rsidP="002A738B"/>
    <w:p w:rsidR="00AC5AE6" w:rsidRDefault="00AC5AE6" w:rsidP="002A738B">
      <w:pPr>
        <w:pStyle w:val="Ttulo2"/>
        <w:rPr>
          <w:color w:val="auto"/>
          <w:sz w:val="28"/>
        </w:rPr>
      </w:pPr>
      <w:bookmarkStart w:id="8" w:name="_Toc187086876"/>
      <w:r w:rsidRPr="002A738B">
        <w:rPr>
          <w:color w:val="auto"/>
          <w:sz w:val="28"/>
        </w:rPr>
        <w:t>4.1 Creación y Modificación de Grupos</w:t>
      </w:r>
      <w:bookmarkEnd w:id="8"/>
    </w:p>
    <w:p w:rsidR="002A738B" w:rsidRPr="002A738B" w:rsidRDefault="002A738B" w:rsidP="002A738B"/>
    <w:p w:rsidR="00AC5AE6" w:rsidRPr="001B325D" w:rsidRDefault="00AC5AE6" w:rsidP="00AC5AE6">
      <w:pPr>
        <w:rPr>
          <w:b/>
          <w:bCs/>
          <w:sz w:val="24"/>
          <w:szCs w:val="28"/>
        </w:rPr>
      </w:pPr>
      <w:r w:rsidRPr="001B325D">
        <w:rPr>
          <w:b/>
          <w:bCs/>
          <w:sz w:val="24"/>
          <w:szCs w:val="28"/>
        </w:rPr>
        <w:t>Crear un Grupo</w:t>
      </w:r>
    </w:p>
    <w:p w:rsidR="00AC5AE6" w:rsidRDefault="00AC5AE6" w:rsidP="00AC5AE6">
      <w:pPr>
        <w:rPr>
          <w:sz w:val="24"/>
          <w:szCs w:val="28"/>
        </w:rPr>
      </w:pPr>
      <w:r w:rsidRPr="001B325D">
        <w:rPr>
          <w:sz w:val="24"/>
          <w:szCs w:val="28"/>
        </w:rPr>
        <w:t xml:space="preserve">sudo </w:t>
      </w:r>
      <w:proofErr w:type="spellStart"/>
      <w:r w:rsidRPr="001B325D">
        <w:rPr>
          <w:sz w:val="24"/>
          <w:szCs w:val="28"/>
        </w:rPr>
        <w:t>groupadd</w:t>
      </w:r>
      <w:proofErr w:type="spellEnd"/>
      <w:r w:rsidRPr="001B325D">
        <w:rPr>
          <w:sz w:val="24"/>
          <w:szCs w:val="28"/>
        </w:rPr>
        <w:t xml:space="preserve"> grupo1</w:t>
      </w:r>
    </w:p>
    <w:p w:rsidR="002A738B" w:rsidRDefault="00BC3DE0" w:rsidP="00AC5AE6">
      <w:pPr>
        <w:rPr>
          <w:sz w:val="24"/>
          <w:szCs w:val="28"/>
        </w:rPr>
      </w:pPr>
      <w:r>
        <w:rPr>
          <w:noProof/>
          <w:sz w:val="24"/>
          <w:szCs w:val="28"/>
          <w:lang w:eastAsia="es-ES"/>
        </w:rPr>
        <w:drawing>
          <wp:inline distT="0" distB="0" distL="0" distR="0" wp14:anchorId="5E7F0EC5" wp14:editId="4B668045">
            <wp:extent cx="3590925" cy="189230"/>
            <wp:effectExtent l="0" t="0" r="9525"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189230"/>
                    </a:xfrm>
                    <a:prstGeom prst="rect">
                      <a:avLst/>
                    </a:prstGeom>
                    <a:noFill/>
                  </pic:spPr>
                </pic:pic>
              </a:graphicData>
            </a:graphic>
          </wp:inline>
        </w:drawing>
      </w:r>
    </w:p>
    <w:p w:rsidR="002A738B" w:rsidRPr="001B325D" w:rsidRDefault="002A738B" w:rsidP="00AC5AE6">
      <w:pPr>
        <w:rPr>
          <w:sz w:val="24"/>
          <w:szCs w:val="28"/>
        </w:rPr>
      </w:pPr>
    </w:p>
    <w:p w:rsidR="00AC5AE6" w:rsidRPr="001B325D" w:rsidRDefault="00AC5AE6" w:rsidP="00AC5AE6">
      <w:pPr>
        <w:rPr>
          <w:b/>
          <w:bCs/>
          <w:sz w:val="24"/>
          <w:szCs w:val="28"/>
        </w:rPr>
      </w:pPr>
      <w:r w:rsidRPr="001B325D">
        <w:rPr>
          <w:b/>
          <w:bCs/>
          <w:sz w:val="24"/>
          <w:szCs w:val="28"/>
        </w:rPr>
        <w:t>Modificar un Grupo</w:t>
      </w:r>
    </w:p>
    <w:p w:rsidR="00AC5AE6" w:rsidRPr="001B325D" w:rsidRDefault="00AC5AE6" w:rsidP="00AC5AE6">
      <w:pPr>
        <w:numPr>
          <w:ilvl w:val="0"/>
          <w:numId w:val="26"/>
        </w:numPr>
        <w:rPr>
          <w:sz w:val="24"/>
          <w:szCs w:val="28"/>
        </w:rPr>
      </w:pPr>
      <w:r w:rsidRPr="001B325D">
        <w:rPr>
          <w:sz w:val="24"/>
          <w:szCs w:val="28"/>
        </w:rPr>
        <w:t>Cambiar el nombre de un grupo:</w:t>
      </w:r>
    </w:p>
    <w:p w:rsidR="00AC5AE6" w:rsidRDefault="00BC3DE0" w:rsidP="00AC5AE6">
      <w:pPr>
        <w:rPr>
          <w:sz w:val="24"/>
          <w:szCs w:val="28"/>
        </w:rPr>
      </w:pPr>
      <w:r>
        <w:rPr>
          <w:sz w:val="24"/>
          <w:szCs w:val="28"/>
        </w:rPr>
        <w:t xml:space="preserve">sudo </w:t>
      </w:r>
      <w:proofErr w:type="spellStart"/>
      <w:r>
        <w:rPr>
          <w:sz w:val="24"/>
          <w:szCs w:val="28"/>
        </w:rPr>
        <w:t>groupmod</w:t>
      </w:r>
      <w:proofErr w:type="spellEnd"/>
      <w:r>
        <w:rPr>
          <w:sz w:val="24"/>
          <w:szCs w:val="28"/>
        </w:rPr>
        <w:t xml:space="preserve"> -n </w:t>
      </w:r>
      <w:proofErr w:type="spellStart"/>
      <w:r>
        <w:rPr>
          <w:sz w:val="24"/>
          <w:szCs w:val="28"/>
        </w:rPr>
        <w:t>grupo_Diego</w:t>
      </w:r>
      <w:proofErr w:type="spellEnd"/>
      <w:r w:rsidR="00AC5AE6" w:rsidRPr="001B325D">
        <w:rPr>
          <w:sz w:val="24"/>
          <w:szCs w:val="28"/>
        </w:rPr>
        <w:t xml:space="preserve"> grupo1</w:t>
      </w:r>
    </w:p>
    <w:p w:rsidR="00713D69" w:rsidRDefault="00713D69" w:rsidP="00AC5AE6">
      <w:pPr>
        <w:rPr>
          <w:sz w:val="24"/>
          <w:szCs w:val="28"/>
        </w:rPr>
      </w:pPr>
      <w:r w:rsidRPr="00713D69">
        <w:rPr>
          <w:noProof/>
          <w:sz w:val="24"/>
          <w:szCs w:val="28"/>
          <w:lang w:eastAsia="es-ES"/>
        </w:rPr>
        <w:drawing>
          <wp:inline distT="0" distB="0" distL="0" distR="0" wp14:anchorId="3653B5B4" wp14:editId="446E7DAD">
            <wp:extent cx="4925112" cy="152421"/>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112" cy="152421"/>
                    </a:xfrm>
                    <a:prstGeom prst="rect">
                      <a:avLst/>
                    </a:prstGeom>
                  </pic:spPr>
                </pic:pic>
              </a:graphicData>
            </a:graphic>
          </wp:inline>
        </w:drawing>
      </w:r>
    </w:p>
    <w:p w:rsidR="00BC3DE0" w:rsidRPr="001B325D" w:rsidRDefault="00BC3DE0" w:rsidP="00AC5AE6">
      <w:pPr>
        <w:rPr>
          <w:sz w:val="24"/>
          <w:szCs w:val="28"/>
        </w:rPr>
      </w:pPr>
    </w:p>
    <w:p w:rsidR="00BC3DE0" w:rsidRPr="001B325D" w:rsidRDefault="00BC3DE0" w:rsidP="00BC3DE0">
      <w:pPr>
        <w:ind w:left="720"/>
        <w:rPr>
          <w:sz w:val="24"/>
          <w:szCs w:val="28"/>
        </w:rPr>
      </w:pPr>
    </w:p>
    <w:p w:rsidR="00713D69" w:rsidRDefault="00AC5AE6" w:rsidP="00713D69">
      <w:pPr>
        <w:tabs>
          <w:tab w:val="left" w:pos="3492"/>
        </w:tabs>
        <w:rPr>
          <w:b/>
          <w:bCs/>
          <w:sz w:val="24"/>
          <w:szCs w:val="28"/>
        </w:rPr>
      </w:pPr>
      <w:r w:rsidRPr="001B325D">
        <w:rPr>
          <w:b/>
          <w:bCs/>
          <w:sz w:val="24"/>
          <w:szCs w:val="28"/>
        </w:rPr>
        <w:t>Agregar Usuarios a Grupos</w:t>
      </w:r>
    </w:p>
    <w:p w:rsidR="00713D69" w:rsidRDefault="00713D69" w:rsidP="00713D69">
      <w:pPr>
        <w:tabs>
          <w:tab w:val="left" w:pos="3492"/>
        </w:tabs>
        <w:rPr>
          <w:b/>
          <w:bCs/>
          <w:sz w:val="24"/>
          <w:szCs w:val="28"/>
        </w:rPr>
      </w:pPr>
    </w:p>
    <w:p w:rsidR="00713D69" w:rsidRDefault="00713D69" w:rsidP="00713D69">
      <w:pPr>
        <w:numPr>
          <w:ilvl w:val="0"/>
          <w:numId w:val="27"/>
        </w:numPr>
        <w:rPr>
          <w:sz w:val="24"/>
          <w:szCs w:val="28"/>
        </w:rPr>
      </w:pPr>
      <w:r>
        <w:rPr>
          <w:sz w:val="24"/>
          <w:szCs w:val="28"/>
        </w:rPr>
        <w:t xml:space="preserve">Creamos un usuario nuevo con el comando que usamos antes </w:t>
      </w:r>
      <w:proofErr w:type="gramStart"/>
      <w:r>
        <w:rPr>
          <w:sz w:val="24"/>
          <w:szCs w:val="28"/>
        </w:rPr>
        <w:t>el :</w:t>
      </w:r>
      <w:proofErr w:type="gramEnd"/>
      <w:r>
        <w:rPr>
          <w:sz w:val="24"/>
          <w:szCs w:val="28"/>
        </w:rPr>
        <w:t xml:space="preserve"> </w:t>
      </w:r>
    </w:p>
    <w:p w:rsidR="00AC5AE6" w:rsidRDefault="00713D69" w:rsidP="00713D69">
      <w:pPr>
        <w:ind w:left="720"/>
        <w:rPr>
          <w:sz w:val="24"/>
          <w:szCs w:val="28"/>
        </w:rPr>
      </w:pPr>
      <w:r w:rsidRPr="00713D69">
        <w:rPr>
          <w:b/>
          <w:bCs/>
          <w:sz w:val="24"/>
          <w:szCs w:val="28"/>
        </w:rPr>
        <w:tab/>
      </w:r>
      <w:r>
        <w:rPr>
          <w:sz w:val="24"/>
          <w:szCs w:val="28"/>
        </w:rPr>
        <w:t xml:space="preserve">sudo </w:t>
      </w:r>
      <w:proofErr w:type="spellStart"/>
      <w:r>
        <w:rPr>
          <w:sz w:val="24"/>
          <w:szCs w:val="28"/>
        </w:rPr>
        <w:t>usermod</w:t>
      </w:r>
      <w:proofErr w:type="spellEnd"/>
      <w:r>
        <w:rPr>
          <w:sz w:val="24"/>
          <w:szCs w:val="28"/>
        </w:rPr>
        <w:t xml:space="preserve"> –m –s /</w:t>
      </w:r>
      <w:proofErr w:type="spellStart"/>
      <w:r>
        <w:rPr>
          <w:sz w:val="24"/>
          <w:szCs w:val="28"/>
        </w:rPr>
        <w:t>bin</w:t>
      </w:r>
      <w:proofErr w:type="spellEnd"/>
      <w:r>
        <w:rPr>
          <w:sz w:val="24"/>
          <w:szCs w:val="28"/>
        </w:rPr>
        <w:t>/</w:t>
      </w:r>
      <w:proofErr w:type="spellStart"/>
      <w:r>
        <w:rPr>
          <w:sz w:val="24"/>
          <w:szCs w:val="28"/>
        </w:rPr>
        <w:t>bash</w:t>
      </w:r>
      <w:proofErr w:type="spellEnd"/>
      <w:r>
        <w:rPr>
          <w:sz w:val="24"/>
          <w:szCs w:val="28"/>
        </w:rPr>
        <w:t xml:space="preserve"> usuario 7 </w:t>
      </w:r>
    </w:p>
    <w:p w:rsidR="00713D69" w:rsidRPr="00713D69" w:rsidRDefault="00713D69" w:rsidP="00713D69">
      <w:pPr>
        <w:ind w:left="720"/>
        <w:rPr>
          <w:sz w:val="24"/>
          <w:szCs w:val="28"/>
        </w:rPr>
      </w:pPr>
      <w:r w:rsidRPr="00713D69">
        <w:rPr>
          <w:noProof/>
          <w:sz w:val="24"/>
          <w:szCs w:val="28"/>
          <w:lang w:eastAsia="es-ES"/>
        </w:rPr>
        <w:drawing>
          <wp:inline distT="0" distB="0" distL="0" distR="0" wp14:anchorId="5DD83408" wp14:editId="4A50FD1C">
            <wp:extent cx="5163271" cy="123842"/>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3271" cy="123842"/>
                    </a:xfrm>
                    <a:prstGeom prst="rect">
                      <a:avLst/>
                    </a:prstGeom>
                  </pic:spPr>
                </pic:pic>
              </a:graphicData>
            </a:graphic>
          </wp:inline>
        </w:drawing>
      </w:r>
    </w:p>
    <w:p w:rsidR="00AC5AE6" w:rsidRPr="001B325D" w:rsidRDefault="00AC5AE6" w:rsidP="00AC5AE6">
      <w:pPr>
        <w:numPr>
          <w:ilvl w:val="0"/>
          <w:numId w:val="27"/>
        </w:numPr>
        <w:rPr>
          <w:sz w:val="24"/>
          <w:szCs w:val="28"/>
        </w:rPr>
      </w:pPr>
      <w:r w:rsidRPr="001B325D">
        <w:rPr>
          <w:sz w:val="24"/>
          <w:szCs w:val="28"/>
        </w:rPr>
        <w:t>Agregar un usuario a un grupo existente:</w:t>
      </w:r>
    </w:p>
    <w:p w:rsidR="00AC5AE6" w:rsidRDefault="00713D69" w:rsidP="00AC5AE6">
      <w:pPr>
        <w:rPr>
          <w:sz w:val="24"/>
          <w:szCs w:val="28"/>
        </w:rPr>
      </w:pPr>
      <w:r>
        <w:rPr>
          <w:sz w:val="24"/>
          <w:szCs w:val="28"/>
        </w:rPr>
        <w:t xml:space="preserve">sudo </w:t>
      </w:r>
      <w:proofErr w:type="spellStart"/>
      <w:r>
        <w:rPr>
          <w:sz w:val="24"/>
          <w:szCs w:val="28"/>
        </w:rPr>
        <w:t>usermod</w:t>
      </w:r>
      <w:proofErr w:type="spellEnd"/>
      <w:r>
        <w:rPr>
          <w:sz w:val="24"/>
          <w:szCs w:val="28"/>
        </w:rPr>
        <w:t xml:space="preserve"> -</w:t>
      </w:r>
      <w:proofErr w:type="spellStart"/>
      <w:r>
        <w:rPr>
          <w:sz w:val="24"/>
          <w:szCs w:val="28"/>
        </w:rPr>
        <w:t>aG</w:t>
      </w:r>
      <w:proofErr w:type="spellEnd"/>
      <w:r>
        <w:rPr>
          <w:sz w:val="24"/>
          <w:szCs w:val="28"/>
        </w:rPr>
        <w:t xml:space="preserve"> </w:t>
      </w:r>
      <w:proofErr w:type="spellStart"/>
      <w:r>
        <w:rPr>
          <w:sz w:val="24"/>
          <w:szCs w:val="28"/>
        </w:rPr>
        <w:t>grupo_Diego</w:t>
      </w:r>
      <w:proofErr w:type="spellEnd"/>
      <w:r>
        <w:rPr>
          <w:sz w:val="24"/>
          <w:szCs w:val="28"/>
        </w:rPr>
        <w:t xml:space="preserve"> usuario7</w:t>
      </w:r>
    </w:p>
    <w:p w:rsidR="00BC3DE0" w:rsidRPr="001B325D" w:rsidRDefault="00713D69" w:rsidP="00AC5AE6">
      <w:pPr>
        <w:rPr>
          <w:sz w:val="24"/>
          <w:szCs w:val="28"/>
        </w:rPr>
      </w:pPr>
      <w:r w:rsidRPr="00713D69">
        <w:rPr>
          <w:noProof/>
          <w:sz w:val="24"/>
          <w:szCs w:val="28"/>
          <w:lang w:eastAsia="es-ES"/>
        </w:rPr>
        <w:drawing>
          <wp:inline distT="0" distB="0" distL="0" distR="0" wp14:anchorId="200AEBB9" wp14:editId="5E01D5CC">
            <wp:extent cx="5153744" cy="17147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744" cy="171474"/>
                    </a:xfrm>
                    <a:prstGeom prst="rect">
                      <a:avLst/>
                    </a:prstGeom>
                  </pic:spPr>
                </pic:pic>
              </a:graphicData>
            </a:graphic>
          </wp:inline>
        </w:drawing>
      </w:r>
    </w:p>
    <w:p w:rsidR="00AC5AE6" w:rsidRPr="001B325D" w:rsidRDefault="00AC5AE6" w:rsidP="00AC5AE6">
      <w:pPr>
        <w:numPr>
          <w:ilvl w:val="0"/>
          <w:numId w:val="27"/>
        </w:numPr>
        <w:rPr>
          <w:sz w:val="24"/>
          <w:szCs w:val="28"/>
        </w:rPr>
      </w:pPr>
      <w:r w:rsidRPr="001B325D">
        <w:rPr>
          <w:sz w:val="24"/>
          <w:szCs w:val="28"/>
        </w:rPr>
        <w:t>Verificar la pertenencia a grupos con:</w:t>
      </w:r>
    </w:p>
    <w:p w:rsidR="00AC5AE6" w:rsidRDefault="00713D69" w:rsidP="00AC5AE6">
      <w:pPr>
        <w:rPr>
          <w:sz w:val="24"/>
          <w:szCs w:val="28"/>
        </w:rPr>
      </w:pPr>
      <w:proofErr w:type="spellStart"/>
      <w:r>
        <w:rPr>
          <w:sz w:val="24"/>
          <w:szCs w:val="28"/>
        </w:rPr>
        <w:lastRenderedPageBreak/>
        <w:t>groups</w:t>
      </w:r>
      <w:proofErr w:type="spellEnd"/>
      <w:r>
        <w:rPr>
          <w:sz w:val="24"/>
          <w:szCs w:val="28"/>
        </w:rPr>
        <w:t xml:space="preserve"> usuario7</w:t>
      </w:r>
    </w:p>
    <w:p w:rsidR="00713D69" w:rsidRPr="001B325D" w:rsidRDefault="00713D69" w:rsidP="00AC5AE6">
      <w:pPr>
        <w:rPr>
          <w:sz w:val="24"/>
          <w:szCs w:val="28"/>
        </w:rPr>
      </w:pPr>
      <w:r w:rsidRPr="00713D69">
        <w:rPr>
          <w:noProof/>
          <w:sz w:val="24"/>
          <w:szCs w:val="28"/>
          <w:lang w:eastAsia="es-ES"/>
        </w:rPr>
        <w:drawing>
          <wp:inline distT="0" distB="0" distL="0" distR="0" wp14:anchorId="0773D8CA" wp14:editId="02508385">
            <wp:extent cx="3181794" cy="48584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794" cy="485843"/>
                    </a:xfrm>
                    <a:prstGeom prst="rect">
                      <a:avLst/>
                    </a:prstGeom>
                  </pic:spPr>
                </pic:pic>
              </a:graphicData>
            </a:graphic>
          </wp:inline>
        </w:drawing>
      </w:r>
    </w:p>
    <w:p w:rsidR="00AC5AE6" w:rsidRPr="00713D69" w:rsidRDefault="00AC5AE6" w:rsidP="00713D69">
      <w:pPr>
        <w:pStyle w:val="Ttulo2"/>
        <w:rPr>
          <w:color w:val="auto"/>
          <w:sz w:val="28"/>
        </w:rPr>
      </w:pPr>
      <w:bookmarkStart w:id="9" w:name="_Toc187086877"/>
      <w:r w:rsidRPr="00713D69">
        <w:rPr>
          <w:color w:val="auto"/>
          <w:sz w:val="28"/>
        </w:rPr>
        <w:t>4.2 Eliminación de Grupos</w:t>
      </w:r>
      <w:bookmarkEnd w:id="9"/>
    </w:p>
    <w:p w:rsidR="00713D69" w:rsidRPr="001B325D" w:rsidRDefault="00713D69" w:rsidP="00AC5AE6">
      <w:pPr>
        <w:rPr>
          <w:b/>
          <w:bCs/>
          <w:sz w:val="24"/>
          <w:szCs w:val="28"/>
        </w:rPr>
      </w:pPr>
    </w:p>
    <w:p w:rsidR="00AC5AE6" w:rsidRPr="001B325D" w:rsidRDefault="00AC5AE6" w:rsidP="00AC5AE6">
      <w:pPr>
        <w:rPr>
          <w:b/>
          <w:bCs/>
          <w:sz w:val="24"/>
          <w:szCs w:val="28"/>
        </w:rPr>
      </w:pPr>
      <w:r w:rsidRPr="001B325D">
        <w:rPr>
          <w:b/>
          <w:bCs/>
          <w:sz w:val="24"/>
          <w:szCs w:val="28"/>
        </w:rPr>
        <w:t xml:space="preserve">Comando </w:t>
      </w:r>
      <w:proofErr w:type="spellStart"/>
      <w:r w:rsidRPr="001B325D">
        <w:rPr>
          <w:b/>
          <w:bCs/>
          <w:sz w:val="24"/>
          <w:szCs w:val="28"/>
        </w:rPr>
        <w:t>groupdel</w:t>
      </w:r>
      <w:proofErr w:type="spellEnd"/>
    </w:p>
    <w:p w:rsidR="00713D69" w:rsidRDefault="00713D69" w:rsidP="00AC5AE6">
      <w:pPr>
        <w:rPr>
          <w:sz w:val="24"/>
          <w:szCs w:val="28"/>
        </w:rPr>
      </w:pPr>
    </w:p>
    <w:p w:rsidR="00AC5AE6" w:rsidRDefault="00AC5AE6" w:rsidP="00AC5AE6">
      <w:pPr>
        <w:rPr>
          <w:sz w:val="24"/>
          <w:szCs w:val="28"/>
        </w:rPr>
      </w:pPr>
      <w:r w:rsidRPr="001B325D">
        <w:rPr>
          <w:sz w:val="24"/>
          <w:szCs w:val="28"/>
        </w:rPr>
        <w:t xml:space="preserve">sudo </w:t>
      </w:r>
      <w:proofErr w:type="spellStart"/>
      <w:r w:rsidRPr="001B325D">
        <w:rPr>
          <w:sz w:val="24"/>
          <w:szCs w:val="28"/>
        </w:rPr>
        <w:t>groupdel</w:t>
      </w:r>
      <w:proofErr w:type="spellEnd"/>
      <w:r w:rsidRPr="001B325D">
        <w:rPr>
          <w:sz w:val="24"/>
          <w:szCs w:val="28"/>
        </w:rPr>
        <w:t xml:space="preserve"> grupo1</w:t>
      </w:r>
    </w:p>
    <w:p w:rsidR="00713D69" w:rsidRPr="001B325D" w:rsidRDefault="00713D69" w:rsidP="00AC5AE6">
      <w:pPr>
        <w:rPr>
          <w:sz w:val="24"/>
          <w:szCs w:val="28"/>
        </w:rPr>
      </w:pPr>
      <w:r w:rsidRPr="00713D69">
        <w:rPr>
          <w:noProof/>
          <w:sz w:val="24"/>
          <w:szCs w:val="28"/>
          <w:lang w:eastAsia="es-ES"/>
        </w:rPr>
        <w:drawing>
          <wp:inline distT="0" distB="0" distL="0" distR="0" wp14:anchorId="65D23964" wp14:editId="4CF09463">
            <wp:extent cx="4020111" cy="2476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111" cy="247685"/>
                    </a:xfrm>
                    <a:prstGeom prst="rect">
                      <a:avLst/>
                    </a:prstGeom>
                  </pic:spPr>
                </pic:pic>
              </a:graphicData>
            </a:graphic>
          </wp:inline>
        </w:drawing>
      </w:r>
    </w:p>
    <w:p w:rsidR="001B325D" w:rsidRDefault="00AC5AE6" w:rsidP="00AC5AE6">
      <w:pPr>
        <w:numPr>
          <w:ilvl w:val="0"/>
          <w:numId w:val="28"/>
        </w:numPr>
        <w:rPr>
          <w:sz w:val="24"/>
          <w:szCs w:val="28"/>
        </w:rPr>
      </w:pPr>
      <w:r w:rsidRPr="001B325D">
        <w:rPr>
          <w:sz w:val="24"/>
          <w:szCs w:val="28"/>
        </w:rPr>
        <w:t>Precaución: Asegúrese de que el grupo no esté asociado a usuarios activos.</w:t>
      </w:r>
    </w:p>
    <w:p w:rsidR="00713D69" w:rsidRDefault="00713D69" w:rsidP="00713D69">
      <w:pPr>
        <w:rPr>
          <w:sz w:val="24"/>
          <w:szCs w:val="28"/>
        </w:rPr>
      </w:pPr>
      <w:r>
        <w:rPr>
          <w:sz w:val="24"/>
          <w:szCs w:val="28"/>
        </w:rPr>
        <w:t xml:space="preserve">Comprobación miramos con el </w:t>
      </w:r>
      <w:proofErr w:type="spellStart"/>
      <w:r>
        <w:rPr>
          <w:sz w:val="24"/>
          <w:szCs w:val="28"/>
        </w:rPr>
        <w:t>groups</w:t>
      </w:r>
      <w:proofErr w:type="spellEnd"/>
      <w:r>
        <w:rPr>
          <w:sz w:val="24"/>
          <w:szCs w:val="28"/>
        </w:rPr>
        <w:t xml:space="preserve"> que no hay ningún grupo ya asociado a ese usuario, porque el usuario sigue estando solo se borra el grupo.</w:t>
      </w:r>
    </w:p>
    <w:p w:rsidR="00713D69" w:rsidRDefault="00713D69" w:rsidP="00713D69">
      <w:pPr>
        <w:rPr>
          <w:sz w:val="24"/>
          <w:szCs w:val="28"/>
        </w:rPr>
      </w:pPr>
      <w:r w:rsidRPr="00713D69">
        <w:rPr>
          <w:noProof/>
          <w:sz w:val="24"/>
          <w:szCs w:val="28"/>
          <w:lang w:eastAsia="es-ES"/>
        </w:rPr>
        <w:drawing>
          <wp:inline distT="0" distB="0" distL="0" distR="0" wp14:anchorId="44796964" wp14:editId="00CCE97D">
            <wp:extent cx="3553321" cy="323895"/>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3321" cy="323895"/>
                    </a:xfrm>
                    <a:prstGeom prst="rect">
                      <a:avLst/>
                    </a:prstGeom>
                  </pic:spPr>
                </pic:pic>
              </a:graphicData>
            </a:graphic>
          </wp:inline>
        </w:drawing>
      </w:r>
    </w:p>
    <w:p w:rsidR="00713D69" w:rsidRDefault="00713D69" w:rsidP="00713D69">
      <w:pPr>
        <w:rPr>
          <w:sz w:val="24"/>
          <w:szCs w:val="28"/>
        </w:rPr>
      </w:pPr>
    </w:p>
    <w:p w:rsidR="00713D69" w:rsidRPr="00713D69" w:rsidRDefault="00713D69" w:rsidP="00713D69">
      <w:pPr>
        <w:rPr>
          <w:sz w:val="24"/>
          <w:szCs w:val="28"/>
        </w:rPr>
      </w:pPr>
    </w:p>
    <w:p w:rsidR="00A013BF" w:rsidRPr="00120FDA" w:rsidRDefault="00A013BF" w:rsidP="00120FDA">
      <w:pPr>
        <w:pStyle w:val="Ttulo1"/>
        <w:rPr>
          <w:color w:val="auto"/>
          <w:sz w:val="36"/>
        </w:rPr>
      </w:pPr>
      <w:bookmarkStart w:id="10" w:name="_Toc187086878"/>
      <w:r w:rsidRPr="00120FDA">
        <w:rPr>
          <w:color w:val="auto"/>
          <w:sz w:val="36"/>
        </w:rPr>
        <w:t>5. Recuperación de Contraseñas</w:t>
      </w:r>
      <w:bookmarkEnd w:id="10"/>
    </w:p>
    <w:p w:rsidR="00A013BF" w:rsidRPr="00A013BF" w:rsidRDefault="00A013BF" w:rsidP="00A013BF">
      <w:pPr>
        <w:rPr>
          <w:b/>
          <w:bCs/>
          <w:sz w:val="24"/>
          <w:szCs w:val="28"/>
        </w:rPr>
      </w:pPr>
    </w:p>
    <w:p w:rsidR="00A013BF" w:rsidRPr="00120FDA" w:rsidRDefault="00A013BF" w:rsidP="00120FDA">
      <w:pPr>
        <w:pStyle w:val="Ttulo2"/>
        <w:rPr>
          <w:color w:val="auto"/>
          <w:sz w:val="28"/>
        </w:rPr>
      </w:pPr>
      <w:bookmarkStart w:id="11" w:name="_Toc187086879"/>
      <w:r w:rsidRPr="00120FDA">
        <w:rPr>
          <w:color w:val="auto"/>
          <w:sz w:val="28"/>
        </w:rPr>
        <w:t>5.1 Arranque desde un Sistema Alternativo</w:t>
      </w:r>
      <w:bookmarkEnd w:id="11"/>
    </w:p>
    <w:p w:rsidR="00A013BF" w:rsidRPr="00A013BF" w:rsidRDefault="00A013BF" w:rsidP="00A013BF">
      <w:pPr>
        <w:rPr>
          <w:b/>
          <w:bCs/>
          <w:sz w:val="28"/>
          <w:szCs w:val="28"/>
        </w:rPr>
      </w:pPr>
    </w:p>
    <w:p w:rsidR="00A013BF" w:rsidRPr="00A013BF" w:rsidRDefault="00A013BF" w:rsidP="00A013BF">
      <w:pPr>
        <w:rPr>
          <w:sz w:val="24"/>
          <w:szCs w:val="28"/>
        </w:rPr>
      </w:pPr>
      <w:r w:rsidRPr="00A013BF">
        <w:rPr>
          <w:sz w:val="24"/>
          <w:szCs w:val="28"/>
        </w:rPr>
        <w:t xml:space="preserve">En caso de que un usuario pierda el acceso a su cuenta debido a una contraseña olvidada o problemas de autenticación, el arranque desde un sistema operativo alternativo es una solución común. Este método implica utilizar una distribución en modo Live, como Ubuntu Live o </w:t>
      </w:r>
      <w:proofErr w:type="spellStart"/>
      <w:r w:rsidRPr="00A013BF">
        <w:rPr>
          <w:sz w:val="24"/>
          <w:szCs w:val="28"/>
        </w:rPr>
        <w:t>Slax</w:t>
      </w:r>
      <w:proofErr w:type="spellEnd"/>
      <w:r w:rsidRPr="00A013BF">
        <w:rPr>
          <w:sz w:val="24"/>
          <w:szCs w:val="28"/>
        </w:rPr>
        <w:t>, para acceder al sistema afectado sin necesidad de autenticación.</w:t>
      </w:r>
    </w:p>
    <w:p w:rsidR="00A013BF" w:rsidRDefault="00A013BF" w:rsidP="00A013BF">
      <w:pPr>
        <w:rPr>
          <w:b/>
          <w:bCs/>
          <w:sz w:val="24"/>
          <w:szCs w:val="28"/>
        </w:rPr>
      </w:pPr>
    </w:p>
    <w:p w:rsidR="00ED7B8C" w:rsidRDefault="00ED7B8C" w:rsidP="00A013BF">
      <w:pPr>
        <w:rPr>
          <w:b/>
          <w:bCs/>
          <w:sz w:val="24"/>
          <w:szCs w:val="28"/>
        </w:rPr>
      </w:pPr>
    </w:p>
    <w:p w:rsidR="00A013BF" w:rsidRPr="00A013BF" w:rsidRDefault="00A013BF" w:rsidP="00A013BF">
      <w:pPr>
        <w:rPr>
          <w:b/>
          <w:bCs/>
          <w:sz w:val="24"/>
          <w:szCs w:val="28"/>
        </w:rPr>
      </w:pPr>
      <w:r w:rsidRPr="00A013BF">
        <w:rPr>
          <w:b/>
          <w:bCs/>
          <w:sz w:val="24"/>
          <w:szCs w:val="28"/>
        </w:rPr>
        <w:lastRenderedPageBreak/>
        <w:t>Pasos:</w:t>
      </w:r>
    </w:p>
    <w:p w:rsidR="00A013BF" w:rsidRPr="00A013BF" w:rsidRDefault="00A013BF" w:rsidP="00A013BF">
      <w:pPr>
        <w:numPr>
          <w:ilvl w:val="0"/>
          <w:numId w:val="35"/>
        </w:numPr>
        <w:rPr>
          <w:sz w:val="24"/>
          <w:szCs w:val="28"/>
        </w:rPr>
      </w:pPr>
      <w:r w:rsidRPr="00A013BF">
        <w:rPr>
          <w:b/>
          <w:bCs/>
          <w:sz w:val="24"/>
          <w:szCs w:val="28"/>
        </w:rPr>
        <w:t>Crear un medio de arranque</w:t>
      </w:r>
      <w:r w:rsidRPr="00A013BF">
        <w:rPr>
          <w:sz w:val="24"/>
          <w:szCs w:val="28"/>
        </w:rPr>
        <w:t xml:space="preserve">: Descargar una imagen ISO de la distribución de Linux deseada y crear un USB de arranque con herramientas como </w:t>
      </w:r>
      <w:proofErr w:type="spellStart"/>
      <w:r w:rsidRPr="00A013BF">
        <w:rPr>
          <w:sz w:val="24"/>
          <w:szCs w:val="28"/>
        </w:rPr>
        <w:t>Rufus</w:t>
      </w:r>
      <w:proofErr w:type="spellEnd"/>
      <w:r w:rsidRPr="00A013BF">
        <w:rPr>
          <w:sz w:val="24"/>
          <w:szCs w:val="28"/>
        </w:rPr>
        <w:t xml:space="preserve"> o </w:t>
      </w:r>
      <w:proofErr w:type="spellStart"/>
      <w:r w:rsidRPr="00A013BF">
        <w:rPr>
          <w:sz w:val="24"/>
          <w:szCs w:val="28"/>
        </w:rPr>
        <w:t>Etcher</w:t>
      </w:r>
      <w:proofErr w:type="spellEnd"/>
      <w:r w:rsidRPr="00A013BF">
        <w:rPr>
          <w:sz w:val="24"/>
          <w:szCs w:val="28"/>
        </w:rPr>
        <w:t>.</w:t>
      </w:r>
    </w:p>
    <w:p w:rsidR="00A013BF" w:rsidRPr="00A013BF" w:rsidRDefault="00A013BF" w:rsidP="00A013BF">
      <w:pPr>
        <w:numPr>
          <w:ilvl w:val="0"/>
          <w:numId w:val="35"/>
        </w:numPr>
        <w:rPr>
          <w:sz w:val="24"/>
          <w:szCs w:val="28"/>
        </w:rPr>
      </w:pPr>
      <w:r w:rsidRPr="00A013BF">
        <w:rPr>
          <w:b/>
          <w:bCs/>
          <w:sz w:val="24"/>
          <w:szCs w:val="28"/>
        </w:rPr>
        <w:t>Iniciar el sistema</w:t>
      </w:r>
      <w:r w:rsidRPr="00A013BF">
        <w:rPr>
          <w:sz w:val="24"/>
          <w:szCs w:val="28"/>
        </w:rPr>
        <w:t>: Configurar el BIOS o UEFI para arrancar desde el USB.</w:t>
      </w:r>
    </w:p>
    <w:p w:rsidR="00A013BF" w:rsidRPr="006B1859" w:rsidRDefault="00A013BF" w:rsidP="00120FDA">
      <w:pPr>
        <w:numPr>
          <w:ilvl w:val="0"/>
          <w:numId w:val="35"/>
        </w:numPr>
        <w:rPr>
          <w:sz w:val="24"/>
          <w:szCs w:val="28"/>
        </w:rPr>
      </w:pPr>
      <w:r w:rsidRPr="00A013BF">
        <w:rPr>
          <w:b/>
          <w:bCs/>
          <w:sz w:val="24"/>
          <w:szCs w:val="28"/>
        </w:rPr>
        <w:t>Montar la partición afectada</w:t>
      </w:r>
      <w:r w:rsidRPr="00A013BF">
        <w:rPr>
          <w:sz w:val="24"/>
          <w:szCs w:val="28"/>
        </w:rPr>
        <w:t>:</w:t>
      </w:r>
      <w:r w:rsidR="006B1859">
        <w:rPr>
          <w:sz w:val="24"/>
          <w:szCs w:val="28"/>
        </w:rPr>
        <w:t xml:space="preserve"> </w:t>
      </w:r>
      <w:r w:rsidRPr="006B1859">
        <w:rPr>
          <w:sz w:val="24"/>
          <w:szCs w:val="28"/>
        </w:rPr>
        <w:t>Donde corresponde a la partición donde se encuentra instalado el sistema afectado.</w:t>
      </w:r>
    </w:p>
    <w:p w:rsidR="00120FDA" w:rsidRPr="00120FDA" w:rsidRDefault="00120FDA" w:rsidP="00120FDA">
      <w:pPr>
        <w:rPr>
          <w:sz w:val="24"/>
          <w:szCs w:val="28"/>
        </w:rPr>
      </w:pPr>
    </w:p>
    <w:p w:rsidR="00A013BF" w:rsidRPr="00120FDA" w:rsidRDefault="00A013BF" w:rsidP="00120FDA">
      <w:pPr>
        <w:pStyle w:val="Ttulo2"/>
        <w:rPr>
          <w:color w:val="auto"/>
          <w:sz w:val="28"/>
        </w:rPr>
      </w:pPr>
      <w:bookmarkStart w:id="12" w:name="_Toc187086880"/>
      <w:r w:rsidRPr="00120FDA">
        <w:rPr>
          <w:color w:val="auto"/>
          <w:sz w:val="28"/>
        </w:rPr>
        <w:t>5.2 Modificación del Archivo /</w:t>
      </w:r>
      <w:proofErr w:type="spellStart"/>
      <w:r w:rsidRPr="00120FDA">
        <w:rPr>
          <w:color w:val="auto"/>
          <w:sz w:val="28"/>
        </w:rPr>
        <w:t>etc</w:t>
      </w:r>
      <w:proofErr w:type="spellEnd"/>
      <w:r w:rsidRPr="00120FDA">
        <w:rPr>
          <w:color w:val="auto"/>
          <w:sz w:val="28"/>
        </w:rPr>
        <w:t>/</w:t>
      </w:r>
      <w:proofErr w:type="spellStart"/>
      <w:r w:rsidRPr="00120FDA">
        <w:rPr>
          <w:color w:val="auto"/>
          <w:sz w:val="28"/>
        </w:rPr>
        <w:t>shadow</w:t>
      </w:r>
      <w:bookmarkEnd w:id="12"/>
      <w:proofErr w:type="spellEnd"/>
    </w:p>
    <w:p w:rsidR="00A013BF" w:rsidRPr="00A013BF" w:rsidRDefault="00A013BF" w:rsidP="00A013BF">
      <w:pPr>
        <w:rPr>
          <w:b/>
          <w:bCs/>
          <w:sz w:val="28"/>
          <w:szCs w:val="28"/>
        </w:rPr>
      </w:pPr>
    </w:p>
    <w:p w:rsidR="00A013BF" w:rsidRDefault="00A013BF" w:rsidP="00A013BF">
      <w:pPr>
        <w:rPr>
          <w:sz w:val="24"/>
          <w:szCs w:val="28"/>
        </w:rPr>
      </w:pPr>
      <w:r w:rsidRPr="00A013BF">
        <w:rPr>
          <w:sz w:val="24"/>
          <w:szCs w:val="28"/>
        </w:rPr>
        <w:t>El archivo /</w:t>
      </w:r>
      <w:proofErr w:type="spellStart"/>
      <w:r w:rsidRPr="00A013BF">
        <w:rPr>
          <w:sz w:val="24"/>
          <w:szCs w:val="28"/>
        </w:rPr>
        <w:t>etc</w:t>
      </w:r>
      <w:proofErr w:type="spellEnd"/>
      <w:r w:rsidRPr="00A013BF">
        <w:rPr>
          <w:sz w:val="24"/>
          <w:szCs w:val="28"/>
        </w:rPr>
        <w:t>/</w:t>
      </w:r>
      <w:proofErr w:type="spellStart"/>
      <w:r w:rsidRPr="00A013BF">
        <w:rPr>
          <w:sz w:val="24"/>
          <w:szCs w:val="28"/>
        </w:rPr>
        <w:t>shadow</w:t>
      </w:r>
      <w:proofErr w:type="spellEnd"/>
      <w:r w:rsidRPr="00A013BF">
        <w:rPr>
          <w:sz w:val="24"/>
          <w:szCs w:val="28"/>
        </w:rPr>
        <w:t xml:space="preserve"> almacena las contraseñas cifradas de los usuarios. Para restablecer o eliminar una contraseña, es necesario editar este archivo. A continuación, se detallan los pasos:</w:t>
      </w:r>
    </w:p>
    <w:p w:rsidR="006B1859" w:rsidRPr="00A013BF" w:rsidRDefault="006B1859" w:rsidP="00A013BF">
      <w:pPr>
        <w:rPr>
          <w:sz w:val="24"/>
          <w:szCs w:val="28"/>
        </w:rPr>
      </w:pPr>
    </w:p>
    <w:p w:rsidR="00A013BF" w:rsidRPr="00A013BF" w:rsidRDefault="00A013BF" w:rsidP="00A013BF">
      <w:pPr>
        <w:rPr>
          <w:b/>
          <w:bCs/>
          <w:sz w:val="24"/>
          <w:szCs w:val="28"/>
        </w:rPr>
      </w:pPr>
      <w:r w:rsidRPr="00A013BF">
        <w:rPr>
          <w:b/>
          <w:bCs/>
          <w:sz w:val="24"/>
          <w:szCs w:val="28"/>
        </w:rPr>
        <w:t>Métodos de Recuperación</w:t>
      </w:r>
    </w:p>
    <w:p w:rsidR="00A013BF" w:rsidRPr="005F3D9B" w:rsidRDefault="00A013BF" w:rsidP="00A013BF">
      <w:pPr>
        <w:numPr>
          <w:ilvl w:val="0"/>
          <w:numId w:val="37"/>
        </w:numPr>
        <w:rPr>
          <w:sz w:val="24"/>
          <w:szCs w:val="28"/>
        </w:rPr>
      </w:pPr>
      <w:r w:rsidRPr="00A013BF">
        <w:rPr>
          <w:b/>
          <w:bCs/>
          <w:sz w:val="24"/>
          <w:szCs w:val="28"/>
        </w:rPr>
        <w:t>Eliminar el hash de la contraseña</w:t>
      </w:r>
      <w:r w:rsidRPr="00A013BF">
        <w:rPr>
          <w:sz w:val="24"/>
          <w:szCs w:val="28"/>
        </w:rPr>
        <w:t xml:space="preserve">: Borrar el contenido entre los dos </w:t>
      </w:r>
      <w:proofErr w:type="gramStart"/>
      <w:r w:rsidRPr="00A013BF">
        <w:rPr>
          <w:sz w:val="24"/>
          <w:szCs w:val="28"/>
        </w:rPr>
        <w:t>primeros :</w:t>
      </w:r>
      <w:proofErr w:type="gramEnd"/>
      <w:r w:rsidRPr="00A013BF">
        <w:rPr>
          <w:sz w:val="24"/>
          <w:szCs w:val="28"/>
        </w:rPr>
        <w:t xml:space="preserve"> para eliminar la contraseña y permitir el acceso sin contraseña temporalmente:</w:t>
      </w:r>
    </w:p>
    <w:p w:rsidR="00A013BF" w:rsidRPr="00A013BF" w:rsidRDefault="00A013BF" w:rsidP="00A013BF">
      <w:pPr>
        <w:numPr>
          <w:ilvl w:val="0"/>
          <w:numId w:val="37"/>
        </w:numPr>
        <w:rPr>
          <w:sz w:val="24"/>
          <w:szCs w:val="28"/>
        </w:rPr>
      </w:pPr>
      <w:r w:rsidRPr="00A013BF">
        <w:rPr>
          <w:b/>
          <w:bCs/>
          <w:sz w:val="24"/>
          <w:szCs w:val="28"/>
        </w:rPr>
        <w:t>Sustituir el hash por uno conocido</w:t>
      </w:r>
      <w:r w:rsidRPr="00A013BF">
        <w:rPr>
          <w:sz w:val="24"/>
          <w:szCs w:val="28"/>
        </w:rPr>
        <w:t xml:space="preserve">: Generar un nuevo hash para una contraseña conocida utilizando </w:t>
      </w:r>
      <w:proofErr w:type="spellStart"/>
      <w:r w:rsidRPr="00A013BF">
        <w:rPr>
          <w:sz w:val="24"/>
          <w:szCs w:val="28"/>
        </w:rPr>
        <w:t>openssl</w:t>
      </w:r>
      <w:proofErr w:type="spellEnd"/>
      <w:r w:rsidRPr="00A013BF">
        <w:rPr>
          <w:sz w:val="24"/>
          <w:szCs w:val="28"/>
        </w:rPr>
        <w:t>:</w:t>
      </w:r>
    </w:p>
    <w:p w:rsidR="00A013BF" w:rsidRDefault="00A013BF" w:rsidP="00A013BF">
      <w:pPr>
        <w:rPr>
          <w:sz w:val="24"/>
          <w:szCs w:val="28"/>
        </w:rPr>
      </w:pPr>
      <w:proofErr w:type="spellStart"/>
      <w:r w:rsidRPr="00A013BF">
        <w:rPr>
          <w:sz w:val="24"/>
          <w:szCs w:val="28"/>
        </w:rPr>
        <w:t>openssl</w:t>
      </w:r>
      <w:proofErr w:type="spellEnd"/>
      <w:r w:rsidRPr="00A013BF">
        <w:rPr>
          <w:sz w:val="24"/>
          <w:szCs w:val="28"/>
        </w:rPr>
        <w:t xml:space="preserve"> </w:t>
      </w:r>
      <w:proofErr w:type="spellStart"/>
      <w:r w:rsidRPr="00A013BF">
        <w:rPr>
          <w:sz w:val="24"/>
          <w:szCs w:val="28"/>
        </w:rPr>
        <w:t>passwd</w:t>
      </w:r>
      <w:proofErr w:type="spellEnd"/>
      <w:r w:rsidRPr="00A013BF">
        <w:rPr>
          <w:sz w:val="24"/>
          <w:szCs w:val="28"/>
        </w:rPr>
        <w:t xml:space="preserve"> -6 </w:t>
      </w:r>
      <w:proofErr w:type="spellStart"/>
      <w:r w:rsidRPr="00A013BF">
        <w:rPr>
          <w:sz w:val="24"/>
          <w:szCs w:val="28"/>
        </w:rPr>
        <w:t>nueva_contraseña</w:t>
      </w:r>
      <w:proofErr w:type="spellEnd"/>
    </w:p>
    <w:p w:rsidR="006B1859" w:rsidRPr="00A013BF" w:rsidRDefault="006B1859" w:rsidP="00A013BF">
      <w:pPr>
        <w:rPr>
          <w:sz w:val="24"/>
          <w:szCs w:val="28"/>
        </w:rPr>
      </w:pPr>
      <w:r w:rsidRPr="006B1859">
        <w:rPr>
          <w:sz w:val="24"/>
          <w:szCs w:val="28"/>
        </w:rPr>
        <w:drawing>
          <wp:inline distT="0" distB="0" distL="0" distR="0" wp14:anchorId="502610D0" wp14:editId="5F5FE270">
            <wp:extent cx="5486400" cy="4629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462915"/>
                    </a:xfrm>
                    <a:prstGeom prst="rect">
                      <a:avLst/>
                    </a:prstGeom>
                  </pic:spPr>
                </pic:pic>
              </a:graphicData>
            </a:graphic>
          </wp:inline>
        </w:drawing>
      </w:r>
    </w:p>
    <w:p w:rsidR="00A013BF" w:rsidRDefault="00A013BF" w:rsidP="00A013BF">
      <w:pPr>
        <w:rPr>
          <w:sz w:val="24"/>
          <w:szCs w:val="28"/>
        </w:rPr>
      </w:pPr>
      <w:r w:rsidRPr="00A013BF">
        <w:rPr>
          <w:sz w:val="24"/>
          <w:szCs w:val="28"/>
        </w:rPr>
        <w:t>Sustituir el hash generado en el archivo /</w:t>
      </w:r>
      <w:proofErr w:type="spellStart"/>
      <w:r w:rsidRPr="00A013BF">
        <w:rPr>
          <w:sz w:val="24"/>
          <w:szCs w:val="28"/>
        </w:rPr>
        <w:t>etc</w:t>
      </w:r>
      <w:proofErr w:type="spellEnd"/>
      <w:r w:rsidRPr="00A013BF">
        <w:rPr>
          <w:sz w:val="24"/>
          <w:szCs w:val="28"/>
        </w:rPr>
        <w:t>/</w:t>
      </w:r>
      <w:proofErr w:type="spellStart"/>
      <w:r w:rsidRPr="00A013BF">
        <w:rPr>
          <w:sz w:val="24"/>
          <w:szCs w:val="28"/>
        </w:rPr>
        <w:t>shadow</w:t>
      </w:r>
      <w:proofErr w:type="spellEnd"/>
      <w:r w:rsidRPr="00A013BF">
        <w:rPr>
          <w:sz w:val="24"/>
          <w:szCs w:val="28"/>
        </w:rPr>
        <w:t>.</w:t>
      </w:r>
    </w:p>
    <w:p w:rsidR="00A013BF" w:rsidRDefault="00A013BF" w:rsidP="00A013BF">
      <w:pPr>
        <w:rPr>
          <w:sz w:val="24"/>
          <w:szCs w:val="28"/>
        </w:rPr>
      </w:pPr>
    </w:p>
    <w:p w:rsidR="00D53379" w:rsidRDefault="00D53379" w:rsidP="00A013BF">
      <w:pPr>
        <w:rPr>
          <w:sz w:val="24"/>
          <w:szCs w:val="28"/>
        </w:rPr>
      </w:pPr>
    </w:p>
    <w:p w:rsidR="00D53379" w:rsidRDefault="00D53379" w:rsidP="00A013BF">
      <w:pPr>
        <w:rPr>
          <w:sz w:val="24"/>
          <w:szCs w:val="28"/>
        </w:rPr>
      </w:pPr>
    </w:p>
    <w:p w:rsidR="00D53379" w:rsidRPr="00A013BF" w:rsidRDefault="00D53379" w:rsidP="00A013BF">
      <w:pPr>
        <w:rPr>
          <w:sz w:val="24"/>
          <w:szCs w:val="28"/>
        </w:rPr>
      </w:pPr>
    </w:p>
    <w:p w:rsidR="00A013BF" w:rsidRPr="00A013BF" w:rsidRDefault="00A013BF" w:rsidP="00A013BF">
      <w:pPr>
        <w:rPr>
          <w:b/>
          <w:bCs/>
          <w:sz w:val="24"/>
          <w:szCs w:val="28"/>
        </w:rPr>
      </w:pPr>
      <w:r w:rsidRPr="00A013BF">
        <w:rPr>
          <w:b/>
          <w:bCs/>
          <w:sz w:val="24"/>
          <w:szCs w:val="28"/>
        </w:rPr>
        <w:lastRenderedPageBreak/>
        <w:t>Precaución</w:t>
      </w:r>
    </w:p>
    <w:p w:rsidR="00A013BF" w:rsidRPr="00A013BF" w:rsidRDefault="00A013BF" w:rsidP="00A013BF">
      <w:pPr>
        <w:rPr>
          <w:sz w:val="24"/>
          <w:szCs w:val="28"/>
        </w:rPr>
      </w:pPr>
      <w:r w:rsidRPr="00A013BF">
        <w:rPr>
          <w:sz w:val="24"/>
          <w:szCs w:val="28"/>
        </w:rPr>
        <w:t>Siempre realizar una copia de seguridad del archivo antes de editarlo:</w:t>
      </w:r>
    </w:p>
    <w:p w:rsidR="00A013BF" w:rsidRDefault="00A013BF" w:rsidP="00A013BF">
      <w:pPr>
        <w:rPr>
          <w:sz w:val="24"/>
          <w:szCs w:val="28"/>
        </w:rPr>
      </w:pPr>
      <w:r w:rsidRPr="00A013BF">
        <w:rPr>
          <w:sz w:val="24"/>
          <w:szCs w:val="28"/>
        </w:rPr>
        <w:t xml:space="preserve">sudo </w:t>
      </w:r>
      <w:proofErr w:type="spellStart"/>
      <w:r w:rsidRPr="00A013BF">
        <w:rPr>
          <w:sz w:val="24"/>
          <w:szCs w:val="28"/>
        </w:rPr>
        <w:t>cp</w:t>
      </w:r>
      <w:proofErr w:type="spellEnd"/>
      <w:r w:rsidRPr="00A013BF">
        <w:rPr>
          <w:sz w:val="24"/>
          <w:szCs w:val="28"/>
        </w:rPr>
        <w:t xml:space="preserve"> /</w:t>
      </w:r>
      <w:proofErr w:type="spellStart"/>
      <w:r w:rsidRPr="00A013BF">
        <w:rPr>
          <w:sz w:val="24"/>
          <w:szCs w:val="28"/>
        </w:rPr>
        <w:t>etc</w:t>
      </w:r>
      <w:proofErr w:type="spellEnd"/>
      <w:r w:rsidRPr="00A013BF">
        <w:rPr>
          <w:sz w:val="24"/>
          <w:szCs w:val="28"/>
        </w:rPr>
        <w:t>/</w:t>
      </w:r>
      <w:proofErr w:type="spellStart"/>
      <w:r w:rsidRPr="00A013BF">
        <w:rPr>
          <w:sz w:val="24"/>
          <w:szCs w:val="28"/>
        </w:rPr>
        <w:t>shadow</w:t>
      </w:r>
      <w:proofErr w:type="spellEnd"/>
      <w:r w:rsidRPr="00A013BF">
        <w:rPr>
          <w:sz w:val="24"/>
          <w:szCs w:val="28"/>
        </w:rPr>
        <w:t xml:space="preserve"> /</w:t>
      </w:r>
      <w:proofErr w:type="spellStart"/>
      <w:r w:rsidRPr="00A013BF">
        <w:rPr>
          <w:sz w:val="24"/>
          <w:szCs w:val="28"/>
        </w:rPr>
        <w:t>etc</w:t>
      </w:r>
      <w:proofErr w:type="spellEnd"/>
      <w:r w:rsidRPr="00A013BF">
        <w:rPr>
          <w:sz w:val="24"/>
          <w:szCs w:val="28"/>
        </w:rPr>
        <w:t>/</w:t>
      </w:r>
      <w:proofErr w:type="spellStart"/>
      <w:r w:rsidRPr="00A013BF">
        <w:rPr>
          <w:sz w:val="24"/>
          <w:szCs w:val="28"/>
        </w:rPr>
        <w:t>shadow.bak</w:t>
      </w:r>
      <w:proofErr w:type="spellEnd"/>
    </w:p>
    <w:p w:rsidR="00D53379" w:rsidRDefault="00D53379" w:rsidP="00A013BF">
      <w:pPr>
        <w:rPr>
          <w:sz w:val="24"/>
          <w:szCs w:val="28"/>
        </w:rPr>
      </w:pPr>
      <w:r w:rsidRPr="00D53379">
        <w:rPr>
          <w:sz w:val="24"/>
          <w:szCs w:val="28"/>
        </w:rPr>
        <w:drawing>
          <wp:inline distT="0" distB="0" distL="0" distR="0" wp14:anchorId="7C7ED70C" wp14:editId="290CEAEF">
            <wp:extent cx="5087060" cy="2857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7060" cy="285790"/>
                    </a:xfrm>
                    <a:prstGeom prst="rect">
                      <a:avLst/>
                    </a:prstGeom>
                  </pic:spPr>
                </pic:pic>
              </a:graphicData>
            </a:graphic>
          </wp:inline>
        </w:drawing>
      </w:r>
    </w:p>
    <w:p w:rsidR="00A013BF" w:rsidRDefault="00A013BF" w:rsidP="00A013BF">
      <w:pPr>
        <w:rPr>
          <w:sz w:val="24"/>
          <w:szCs w:val="28"/>
        </w:rPr>
      </w:pPr>
    </w:p>
    <w:p w:rsidR="00A013BF" w:rsidRPr="00A013BF" w:rsidRDefault="00A013BF" w:rsidP="00A013BF">
      <w:pPr>
        <w:rPr>
          <w:sz w:val="24"/>
          <w:szCs w:val="28"/>
        </w:rPr>
      </w:pPr>
    </w:p>
    <w:p w:rsidR="00A013BF" w:rsidRPr="00A013BF" w:rsidRDefault="00A013BF" w:rsidP="00120FDA">
      <w:pPr>
        <w:pStyle w:val="Ttulo2"/>
      </w:pPr>
      <w:bookmarkStart w:id="13" w:name="_Toc187086881"/>
      <w:r w:rsidRPr="00120FDA">
        <w:rPr>
          <w:color w:val="auto"/>
          <w:sz w:val="28"/>
        </w:rPr>
        <w:t>5.3 Validación</w:t>
      </w:r>
      <w:bookmarkEnd w:id="13"/>
    </w:p>
    <w:p w:rsidR="00A013BF" w:rsidRDefault="00A013BF" w:rsidP="00A013BF">
      <w:pPr>
        <w:rPr>
          <w:sz w:val="24"/>
          <w:szCs w:val="28"/>
        </w:rPr>
      </w:pPr>
      <w:r w:rsidRPr="00A013BF">
        <w:rPr>
          <w:sz w:val="24"/>
          <w:szCs w:val="28"/>
        </w:rPr>
        <w:t>Una vez realizados los cambios:</w:t>
      </w:r>
    </w:p>
    <w:p w:rsidR="00A013BF" w:rsidRPr="00A013BF" w:rsidRDefault="00A013BF" w:rsidP="00A013BF">
      <w:pPr>
        <w:rPr>
          <w:sz w:val="24"/>
          <w:szCs w:val="28"/>
        </w:rPr>
      </w:pPr>
    </w:p>
    <w:p w:rsidR="00A013BF" w:rsidRPr="00A013BF" w:rsidRDefault="00A013BF" w:rsidP="00A013BF">
      <w:pPr>
        <w:numPr>
          <w:ilvl w:val="0"/>
          <w:numId w:val="38"/>
        </w:numPr>
        <w:rPr>
          <w:sz w:val="24"/>
          <w:szCs w:val="28"/>
        </w:rPr>
      </w:pPr>
      <w:r w:rsidRPr="00A013BF">
        <w:rPr>
          <w:sz w:val="24"/>
          <w:szCs w:val="28"/>
        </w:rPr>
        <w:t>Desmontar la partición:</w:t>
      </w:r>
    </w:p>
    <w:p w:rsidR="00A013BF" w:rsidRPr="00A013BF" w:rsidRDefault="00A013BF" w:rsidP="00A013BF">
      <w:pPr>
        <w:numPr>
          <w:ilvl w:val="0"/>
          <w:numId w:val="38"/>
        </w:numPr>
        <w:rPr>
          <w:sz w:val="24"/>
          <w:szCs w:val="28"/>
        </w:rPr>
      </w:pPr>
      <w:r w:rsidRPr="00A013BF">
        <w:rPr>
          <w:sz w:val="24"/>
          <w:szCs w:val="28"/>
        </w:rPr>
        <w:t>Reiniciar el sistema desde su partición habitual.</w:t>
      </w:r>
    </w:p>
    <w:p w:rsidR="00A013BF" w:rsidRPr="00A013BF" w:rsidRDefault="00A013BF" w:rsidP="00A013BF">
      <w:pPr>
        <w:numPr>
          <w:ilvl w:val="0"/>
          <w:numId w:val="38"/>
        </w:numPr>
        <w:rPr>
          <w:sz w:val="24"/>
          <w:szCs w:val="28"/>
        </w:rPr>
      </w:pPr>
      <w:r w:rsidRPr="00A013BF">
        <w:rPr>
          <w:sz w:val="24"/>
          <w:szCs w:val="28"/>
        </w:rPr>
        <w:t>Probar el acceso con la nueva configuración de la contraseña.</w:t>
      </w:r>
    </w:p>
    <w:p w:rsidR="00A013BF" w:rsidRDefault="00A013BF" w:rsidP="00A013BF">
      <w:pPr>
        <w:rPr>
          <w:sz w:val="24"/>
          <w:szCs w:val="28"/>
        </w:rPr>
      </w:pPr>
      <w:r w:rsidRPr="00A013BF">
        <w:rPr>
          <w:sz w:val="24"/>
          <w:szCs w:val="28"/>
        </w:rPr>
        <w:t>Si los cambios no surten efecto, verificar los permisos y la integridad del archivo /</w:t>
      </w:r>
      <w:proofErr w:type="spellStart"/>
      <w:r w:rsidRPr="00A013BF">
        <w:rPr>
          <w:sz w:val="24"/>
          <w:szCs w:val="28"/>
        </w:rPr>
        <w:t>etc</w:t>
      </w:r>
      <w:proofErr w:type="spellEnd"/>
      <w:r w:rsidRPr="00A013BF">
        <w:rPr>
          <w:sz w:val="24"/>
          <w:szCs w:val="28"/>
        </w:rPr>
        <w:t>/</w:t>
      </w:r>
      <w:proofErr w:type="spellStart"/>
      <w:r w:rsidRPr="00A013BF">
        <w:rPr>
          <w:sz w:val="24"/>
          <w:szCs w:val="28"/>
        </w:rPr>
        <w:t>shadow</w:t>
      </w:r>
      <w:proofErr w:type="spellEnd"/>
      <w:r w:rsidRPr="00A013BF">
        <w:rPr>
          <w:sz w:val="24"/>
          <w:szCs w:val="28"/>
        </w:rPr>
        <w:t>.</w:t>
      </w:r>
    </w:p>
    <w:p w:rsidR="00A013BF" w:rsidRPr="00A013BF" w:rsidRDefault="00A013BF" w:rsidP="00A013BF">
      <w:pPr>
        <w:rPr>
          <w:sz w:val="24"/>
          <w:szCs w:val="28"/>
        </w:rPr>
      </w:pPr>
    </w:p>
    <w:p w:rsidR="00A013BF" w:rsidRPr="00120FDA" w:rsidRDefault="00A013BF" w:rsidP="00120FDA">
      <w:pPr>
        <w:pStyle w:val="Ttulo2"/>
        <w:rPr>
          <w:color w:val="auto"/>
          <w:sz w:val="28"/>
        </w:rPr>
      </w:pPr>
      <w:bookmarkStart w:id="14" w:name="_Toc187086882"/>
      <w:r w:rsidRPr="00120FDA">
        <w:rPr>
          <w:color w:val="auto"/>
          <w:sz w:val="28"/>
        </w:rPr>
        <w:t xml:space="preserve">5.4 Alternativa: Uso de </w:t>
      </w:r>
      <w:proofErr w:type="spellStart"/>
      <w:r w:rsidRPr="00120FDA">
        <w:rPr>
          <w:color w:val="auto"/>
          <w:sz w:val="28"/>
        </w:rPr>
        <w:t>passwd</w:t>
      </w:r>
      <w:bookmarkEnd w:id="14"/>
      <w:proofErr w:type="spellEnd"/>
    </w:p>
    <w:p w:rsidR="00A013BF" w:rsidRPr="00A013BF" w:rsidRDefault="00A013BF" w:rsidP="00A013BF">
      <w:pPr>
        <w:rPr>
          <w:b/>
          <w:bCs/>
          <w:sz w:val="24"/>
          <w:szCs w:val="28"/>
        </w:rPr>
      </w:pPr>
    </w:p>
    <w:p w:rsidR="00A013BF" w:rsidRPr="00A013BF" w:rsidRDefault="00A013BF" w:rsidP="00A013BF">
      <w:pPr>
        <w:rPr>
          <w:sz w:val="24"/>
          <w:szCs w:val="28"/>
        </w:rPr>
      </w:pPr>
      <w:r w:rsidRPr="00A013BF">
        <w:rPr>
          <w:sz w:val="24"/>
          <w:szCs w:val="28"/>
        </w:rPr>
        <w:t xml:space="preserve">Si el acceso </w:t>
      </w:r>
      <w:proofErr w:type="spellStart"/>
      <w:r w:rsidRPr="00A013BF">
        <w:rPr>
          <w:sz w:val="24"/>
          <w:szCs w:val="28"/>
        </w:rPr>
        <w:t>root</w:t>
      </w:r>
      <w:proofErr w:type="spellEnd"/>
      <w:r w:rsidRPr="00A013BF">
        <w:rPr>
          <w:sz w:val="24"/>
          <w:szCs w:val="28"/>
        </w:rPr>
        <w:t xml:space="preserve"> está disponible, el comando </w:t>
      </w:r>
      <w:proofErr w:type="spellStart"/>
      <w:r w:rsidRPr="00A013BF">
        <w:rPr>
          <w:sz w:val="24"/>
          <w:szCs w:val="28"/>
        </w:rPr>
        <w:t>passwd</w:t>
      </w:r>
      <w:proofErr w:type="spellEnd"/>
      <w:r w:rsidRPr="00A013BF">
        <w:rPr>
          <w:sz w:val="24"/>
          <w:szCs w:val="28"/>
        </w:rPr>
        <w:t xml:space="preserve"> permite restablecer contraseñas directamente:</w:t>
      </w:r>
    </w:p>
    <w:p w:rsidR="00A013BF" w:rsidRDefault="00A013BF" w:rsidP="00A013BF">
      <w:pPr>
        <w:rPr>
          <w:sz w:val="24"/>
          <w:szCs w:val="28"/>
        </w:rPr>
      </w:pPr>
      <w:r w:rsidRPr="00A013BF">
        <w:rPr>
          <w:sz w:val="24"/>
          <w:szCs w:val="28"/>
        </w:rPr>
        <w:t xml:space="preserve">sudo </w:t>
      </w:r>
      <w:proofErr w:type="spellStart"/>
      <w:r w:rsidRPr="00A013BF">
        <w:rPr>
          <w:sz w:val="24"/>
          <w:szCs w:val="28"/>
        </w:rPr>
        <w:t>passwd</w:t>
      </w:r>
      <w:proofErr w:type="spellEnd"/>
      <w:r w:rsidRPr="00A013BF">
        <w:rPr>
          <w:sz w:val="24"/>
          <w:szCs w:val="28"/>
        </w:rPr>
        <w:t xml:space="preserve"> usuario</w:t>
      </w:r>
      <w:r w:rsidR="00D53379">
        <w:rPr>
          <w:sz w:val="24"/>
          <w:szCs w:val="28"/>
        </w:rPr>
        <w:t>7</w:t>
      </w:r>
    </w:p>
    <w:p w:rsidR="00D53379" w:rsidRDefault="00D53379" w:rsidP="00A013BF">
      <w:pPr>
        <w:rPr>
          <w:sz w:val="24"/>
          <w:szCs w:val="28"/>
        </w:rPr>
      </w:pPr>
    </w:p>
    <w:p w:rsidR="00D53379" w:rsidRPr="00A013BF" w:rsidRDefault="00D53379" w:rsidP="00A013BF">
      <w:pPr>
        <w:rPr>
          <w:sz w:val="24"/>
          <w:szCs w:val="28"/>
        </w:rPr>
      </w:pPr>
      <w:r w:rsidRPr="00D53379">
        <w:rPr>
          <w:sz w:val="24"/>
          <w:szCs w:val="28"/>
        </w:rPr>
        <w:drawing>
          <wp:inline distT="0" distB="0" distL="0" distR="0" wp14:anchorId="6F9DAB29" wp14:editId="0EBC4A05">
            <wp:extent cx="5486400" cy="8401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840105"/>
                    </a:xfrm>
                    <a:prstGeom prst="rect">
                      <a:avLst/>
                    </a:prstGeom>
                  </pic:spPr>
                </pic:pic>
              </a:graphicData>
            </a:graphic>
          </wp:inline>
        </w:drawing>
      </w:r>
    </w:p>
    <w:p w:rsidR="005F3D9B" w:rsidRDefault="00A013BF" w:rsidP="005F3D9B">
      <w:pPr>
        <w:rPr>
          <w:sz w:val="24"/>
          <w:szCs w:val="28"/>
        </w:rPr>
      </w:pPr>
      <w:r w:rsidRPr="00A013BF">
        <w:rPr>
          <w:sz w:val="24"/>
          <w:szCs w:val="28"/>
        </w:rPr>
        <w:t>Esto solicita una nueva contraseña y actualiza automáticamente el archivo /</w:t>
      </w:r>
      <w:proofErr w:type="spellStart"/>
      <w:r w:rsidRPr="00A013BF">
        <w:rPr>
          <w:sz w:val="24"/>
          <w:szCs w:val="28"/>
        </w:rPr>
        <w:t>etc</w:t>
      </w:r>
      <w:proofErr w:type="spellEnd"/>
      <w:r w:rsidRPr="00A013BF">
        <w:rPr>
          <w:sz w:val="24"/>
          <w:szCs w:val="28"/>
        </w:rPr>
        <w:t>/</w:t>
      </w:r>
      <w:proofErr w:type="spellStart"/>
      <w:r w:rsidRPr="00A013BF">
        <w:rPr>
          <w:sz w:val="24"/>
          <w:szCs w:val="28"/>
        </w:rPr>
        <w:t>shadow</w:t>
      </w:r>
      <w:proofErr w:type="spellEnd"/>
      <w:r w:rsidRPr="00A013BF">
        <w:rPr>
          <w:sz w:val="24"/>
          <w:szCs w:val="28"/>
        </w:rPr>
        <w:t>.</w:t>
      </w:r>
    </w:p>
    <w:p w:rsidR="00D53379" w:rsidRDefault="00D53379" w:rsidP="005F3D9B">
      <w:pPr>
        <w:rPr>
          <w:sz w:val="24"/>
          <w:szCs w:val="28"/>
        </w:rPr>
      </w:pPr>
    </w:p>
    <w:p w:rsidR="005F3D9B" w:rsidRDefault="00D53379" w:rsidP="005F3D9B">
      <w:pPr>
        <w:rPr>
          <w:sz w:val="24"/>
          <w:szCs w:val="28"/>
        </w:rPr>
      </w:pPr>
      <w:r>
        <w:rPr>
          <w:sz w:val="24"/>
          <w:szCs w:val="28"/>
        </w:rPr>
        <w:t xml:space="preserve">Ahora comprobamos el hash de la contraseña con un </w:t>
      </w:r>
      <w:proofErr w:type="spellStart"/>
      <w:r>
        <w:rPr>
          <w:sz w:val="24"/>
          <w:szCs w:val="28"/>
        </w:rPr>
        <w:t>cat</w:t>
      </w:r>
      <w:proofErr w:type="spellEnd"/>
      <w:r>
        <w:rPr>
          <w:sz w:val="24"/>
          <w:szCs w:val="28"/>
        </w:rPr>
        <w:t xml:space="preserve"> en la carpeta correspondiente </w:t>
      </w:r>
      <w:r w:rsidR="006B55B4">
        <w:rPr>
          <w:sz w:val="24"/>
          <w:szCs w:val="28"/>
        </w:rPr>
        <w:t xml:space="preserve">del usuario7. </w:t>
      </w:r>
    </w:p>
    <w:p w:rsidR="006B55B4" w:rsidRDefault="006B55B4" w:rsidP="005F3D9B">
      <w:pPr>
        <w:rPr>
          <w:sz w:val="24"/>
          <w:szCs w:val="28"/>
        </w:rPr>
      </w:pPr>
    </w:p>
    <w:p w:rsidR="006B55B4" w:rsidRPr="006B55B4" w:rsidRDefault="006B55B4" w:rsidP="006B55B4">
      <w:pPr>
        <w:rPr>
          <w:sz w:val="24"/>
          <w:szCs w:val="28"/>
        </w:rPr>
      </w:pPr>
      <w:r w:rsidRPr="006B55B4">
        <w:rPr>
          <w:sz w:val="24"/>
          <w:szCs w:val="28"/>
        </w:rPr>
        <w:drawing>
          <wp:inline distT="0" distB="0" distL="0" distR="0" wp14:anchorId="68705AAF" wp14:editId="3953E69B">
            <wp:extent cx="5486400" cy="4432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43230"/>
                    </a:xfrm>
                    <a:prstGeom prst="rect">
                      <a:avLst/>
                    </a:prstGeom>
                  </pic:spPr>
                </pic:pic>
              </a:graphicData>
            </a:graphic>
          </wp:inline>
        </w:drawing>
      </w:r>
    </w:p>
    <w:p w:rsidR="005F3D9B" w:rsidRPr="006B55B4" w:rsidRDefault="00A013BF" w:rsidP="006B55B4">
      <w:pPr>
        <w:pStyle w:val="Ttulo1"/>
        <w:rPr>
          <w:color w:val="auto"/>
          <w:sz w:val="36"/>
        </w:rPr>
      </w:pPr>
      <w:bookmarkStart w:id="15" w:name="_Toc187086883"/>
      <w:r w:rsidRPr="00120FDA">
        <w:rPr>
          <w:color w:val="auto"/>
          <w:sz w:val="36"/>
        </w:rPr>
        <w:t>6. Consideraciones de Seguridad</w:t>
      </w:r>
      <w:bookmarkEnd w:id="15"/>
    </w:p>
    <w:p w:rsidR="006B55B4" w:rsidRDefault="006B55B4" w:rsidP="00A013BF">
      <w:pPr>
        <w:rPr>
          <w:b/>
          <w:bCs/>
          <w:sz w:val="24"/>
          <w:szCs w:val="24"/>
        </w:rPr>
      </w:pPr>
    </w:p>
    <w:p w:rsidR="00A013BF" w:rsidRPr="00120FDA" w:rsidRDefault="00A013BF" w:rsidP="00A013BF">
      <w:pPr>
        <w:rPr>
          <w:b/>
          <w:bCs/>
          <w:sz w:val="24"/>
          <w:szCs w:val="24"/>
        </w:rPr>
      </w:pPr>
      <w:r w:rsidRPr="00120FDA">
        <w:rPr>
          <w:b/>
          <w:bCs/>
          <w:sz w:val="24"/>
          <w:szCs w:val="24"/>
        </w:rPr>
        <w:t>Buenas Prácticas</w:t>
      </w:r>
    </w:p>
    <w:p w:rsidR="00A013BF" w:rsidRPr="00120FDA" w:rsidRDefault="00A013BF" w:rsidP="00A013BF">
      <w:pPr>
        <w:numPr>
          <w:ilvl w:val="0"/>
          <w:numId w:val="39"/>
        </w:numPr>
        <w:rPr>
          <w:sz w:val="24"/>
          <w:szCs w:val="24"/>
        </w:rPr>
      </w:pPr>
      <w:r w:rsidRPr="00120FDA">
        <w:rPr>
          <w:b/>
          <w:bCs/>
          <w:sz w:val="24"/>
          <w:szCs w:val="24"/>
        </w:rPr>
        <w:t>Contraseñas Seguras</w:t>
      </w:r>
      <w:r w:rsidRPr="00120FDA">
        <w:rPr>
          <w:sz w:val="24"/>
          <w:szCs w:val="24"/>
        </w:rPr>
        <w:t>: Las contraseñas deben ser largas, contener caracteres alfanuméricos y símbolos, y evitar información fácilmente adivinable como nombres o fechas significativas.</w:t>
      </w:r>
    </w:p>
    <w:p w:rsidR="00120FDA" w:rsidRPr="00120FDA" w:rsidRDefault="00120FDA" w:rsidP="00120FDA">
      <w:pPr>
        <w:ind w:left="720"/>
        <w:rPr>
          <w:sz w:val="24"/>
          <w:szCs w:val="24"/>
        </w:rPr>
      </w:pPr>
    </w:p>
    <w:p w:rsidR="00120FDA" w:rsidRPr="006B55B4" w:rsidRDefault="00A013BF" w:rsidP="006B55B4">
      <w:pPr>
        <w:numPr>
          <w:ilvl w:val="0"/>
          <w:numId w:val="39"/>
        </w:numPr>
        <w:rPr>
          <w:sz w:val="24"/>
          <w:szCs w:val="24"/>
        </w:rPr>
      </w:pPr>
      <w:r w:rsidRPr="00120FDA">
        <w:rPr>
          <w:b/>
          <w:bCs/>
          <w:sz w:val="24"/>
          <w:szCs w:val="24"/>
        </w:rPr>
        <w:t>Rotación Regular de Contraseñas</w:t>
      </w:r>
      <w:r w:rsidRPr="00120FDA">
        <w:rPr>
          <w:sz w:val="24"/>
          <w:szCs w:val="24"/>
        </w:rPr>
        <w:t xml:space="preserve">: Configurar políticas para exigir el cambio periódico de contraseñas mediante herramientas como </w:t>
      </w:r>
      <w:proofErr w:type="spellStart"/>
      <w:r w:rsidRPr="00120FDA">
        <w:rPr>
          <w:sz w:val="24"/>
          <w:szCs w:val="24"/>
        </w:rPr>
        <w:t>chage</w:t>
      </w:r>
      <w:proofErr w:type="spellEnd"/>
      <w:r w:rsidRPr="00120FDA">
        <w:rPr>
          <w:sz w:val="24"/>
          <w:szCs w:val="24"/>
        </w:rPr>
        <w:t>.</w:t>
      </w:r>
    </w:p>
    <w:p w:rsidR="00120FDA" w:rsidRPr="00120FDA" w:rsidRDefault="00120FDA" w:rsidP="00120FDA">
      <w:pPr>
        <w:ind w:left="720"/>
        <w:rPr>
          <w:sz w:val="24"/>
          <w:szCs w:val="24"/>
        </w:rPr>
      </w:pPr>
    </w:p>
    <w:p w:rsidR="00A013BF" w:rsidRPr="00120FDA" w:rsidRDefault="00A013BF" w:rsidP="00A013BF">
      <w:pPr>
        <w:numPr>
          <w:ilvl w:val="0"/>
          <w:numId w:val="39"/>
        </w:numPr>
        <w:rPr>
          <w:sz w:val="24"/>
          <w:szCs w:val="24"/>
        </w:rPr>
      </w:pPr>
      <w:r w:rsidRPr="00120FDA">
        <w:rPr>
          <w:b/>
          <w:bCs/>
          <w:sz w:val="24"/>
          <w:szCs w:val="24"/>
        </w:rPr>
        <w:t>Autenticación Multifactorial (MFA)</w:t>
      </w:r>
      <w:r w:rsidRPr="00120FDA">
        <w:rPr>
          <w:sz w:val="24"/>
          <w:szCs w:val="24"/>
        </w:rPr>
        <w:t xml:space="preserve">: Implementar mecanismos adicionales, como </w:t>
      </w:r>
      <w:proofErr w:type="spellStart"/>
      <w:r w:rsidRPr="00120FDA">
        <w:rPr>
          <w:sz w:val="24"/>
          <w:szCs w:val="24"/>
        </w:rPr>
        <w:t>autenticadores</w:t>
      </w:r>
      <w:proofErr w:type="spellEnd"/>
      <w:r w:rsidRPr="00120FDA">
        <w:rPr>
          <w:sz w:val="24"/>
          <w:szCs w:val="24"/>
        </w:rPr>
        <w:t xml:space="preserve"> móviles, para mejorar la seguridad en sistemas críticos.</w:t>
      </w:r>
    </w:p>
    <w:p w:rsidR="00120FDA" w:rsidRPr="00120FDA" w:rsidRDefault="00120FDA" w:rsidP="00120FDA">
      <w:pPr>
        <w:ind w:left="720"/>
        <w:rPr>
          <w:sz w:val="24"/>
          <w:szCs w:val="24"/>
        </w:rPr>
      </w:pPr>
    </w:p>
    <w:p w:rsidR="00120FDA" w:rsidRDefault="00A013BF" w:rsidP="005F3D9B">
      <w:pPr>
        <w:numPr>
          <w:ilvl w:val="0"/>
          <w:numId w:val="39"/>
        </w:numPr>
        <w:rPr>
          <w:sz w:val="24"/>
          <w:szCs w:val="24"/>
        </w:rPr>
      </w:pPr>
      <w:r w:rsidRPr="00120FDA">
        <w:rPr>
          <w:b/>
          <w:bCs/>
          <w:sz w:val="24"/>
          <w:szCs w:val="24"/>
        </w:rPr>
        <w:t>Auditorías de Seguridad</w:t>
      </w:r>
      <w:r w:rsidRPr="00120FDA">
        <w:rPr>
          <w:sz w:val="24"/>
          <w:szCs w:val="24"/>
        </w:rPr>
        <w:t>: Realizar revisiones periódicas de los usuarios y permisos asignados para identificar configuraciones obsoletas o inseguras.</w:t>
      </w:r>
    </w:p>
    <w:p w:rsidR="005F3D9B" w:rsidRPr="005F3D9B" w:rsidRDefault="005F3D9B" w:rsidP="006B55B4">
      <w:pPr>
        <w:rPr>
          <w:sz w:val="24"/>
          <w:szCs w:val="24"/>
        </w:rPr>
      </w:pPr>
    </w:p>
    <w:p w:rsidR="00A013BF" w:rsidRPr="00120FDA" w:rsidRDefault="00A013BF" w:rsidP="00A013BF">
      <w:pPr>
        <w:numPr>
          <w:ilvl w:val="0"/>
          <w:numId w:val="39"/>
        </w:numPr>
        <w:rPr>
          <w:sz w:val="24"/>
          <w:szCs w:val="24"/>
        </w:rPr>
      </w:pPr>
      <w:r w:rsidRPr="00120FDA">
        <w:rPr>
          <w:b/>
          <w:bCs/>
          <w:sz w:val="24"/>
          <w:szCs w:val="24"/>
        </w:rPr>
        <w:t xml:space="preserve">Cifrado y </w:t>
      </w:r>
      <w:proofErr w:type="spellStart"/>
      <w:r w:rsidRPr="00120FDA">
        <w:rPr>
          <w:b/>
          <w:bCs/>
          <w:sz w:val="24"/>
          <w:szCs w:val="24"/>
        </w:rPr>
        <w:t>Backups</w:t>
      </w:r>
      <w:proofErr w:type="spellEnd"/>
      <w:r w:rsidRPr="00120FDA">
        <w:rPr>
          <w:sz w:val="24"/>
          <w:szCs w:val="24"/>
        </w:rPr>
        <w:t>: Asegurarse de que los archivos de configuración y contraseñas estén encriptados y respaldados en ubicaciones seguras.</w:t>
      </w:r>
    </w:p>
    <w:p w:rsidR="006B55B4" w:rsidRDefault="006B55B4" w:rsidP="006B55B4">
      <w:pPr>
        <w:rPr>
          <w:sz w:val="24"/>
          <w:szCs w:val="24"/>
        </w:rPr>
      </w:pPr>
    </w:p>
    <w:p w:rsidR="006B55B4" w:rsidRDefault="006B55B4" w:rsidP="006B55B4">
      <w:pPr>
        <w:rPr>
          <w:sz w:val="24"/>
          <w:szCs w:val="24"/>
        </w:rPr>
      </w:pPr>
    </w:p>
    <w:p w:rsidR="006B55B4" w:rsidRPr="00120FDA" w:rsidRDefault="006B55B4" w:rsidP="006B55B4">
      <w:pPr>
        <w:rPr>
          <w:sz w:val="24"/>
          <w:szCs w:val="24"/>
        </w:rPr>
      </w:pPr>
    </w:p>
    <w:p w:rsidR="00A013BF" w:rsidRPr="00120FDA" w:rsidRDefault="00A013BF" w:rsidP="00A013BF">
      <w:pPr>
        <w:rPr>
          <w:b/>
          <w:bCs/>
          <w:sz w:val="24"/>
          <w:szCs w:val="24"/>
        </w:rPr>
      </w:pPr>
      <w:r w:rsidRPr="00120FDA">
        <w:rPr>
          <w:b/>
          <w:bCs/>
          <w:sz w:val="24"/>
          <w:szCs w:val="24"/>
        </w:rPr>
        <w:lastRenderedPageBreak/>
        <w:t>Riesgos</w:t>
      </w:r>
    </w:p>
    <w:p w:rsidR="00A013BF" w:rsidRPr="00120FDA" w:rsidRDefault="00A013BF" w:rsidP="00A013BF">
      <w:pPr>
        <w:numPr>
          <w:ilvl w:val="0"/>
          <w:numId w:val="40"/>
        </w:numPr>
        <w:rPr>
          <w:sz w:val="24"/>
          <w:szCs w:val="24"/>
        </w:rPr>
      </w:pPr>
      <w:r w:rsidRPr="00120FDA">
        <w:rPr>
          <w:b/>
          <w:bCs/>
          <w:sz w:val="24"/>
          <w:szCs w:val="24"/>
        </w:rPr>
        <w:t>Errores en la Modificación de Archivos Críticos</w:t>
      </w:r>
      <w:r w:rsidRPr="00120FDA">
        <w:rPr>
          <w:sz w:val="24"/>
          <w:szCs w:val="24"/>
        </w:rPr>
        <w:t>: La edición incorrecta de /</w:t>
      </w:r>
      <w:proofErr w:type="spellStart"/>
      <w:r w:rsidRPr="00120FDA">
        <w:rPr>
          <w:sz w:val="24"/>
          <w:szCs w:val="24"/>
        </w:rPr>
        <w:t>etc</w:t>
      </w:r>
      <w:proofErr w:type="spellEnd"/>
      <w:r w:rsidRPr="00120FDA">
        <w:rPr>
          <w:sz w:val="24"/>
          <w:szCs w:val="24"/>
        </w:rPr>
        <w:t>/</w:t>
      </w:r>
      <w:proofErr w:type="spellStart"/>
      <w:r w:rsidRPr="00120FDA">
        <w:rPr>
          <w:sz w:val="24"/>
          <w:szCs w:val="24"/>
        </w:rPr>
        <w:t>passwd</w:t>
      </w:r>
      <w:proofErr w:type="spellEnd"/>
      <w:r w:rsidRPr="00120FDA">
        <w:rPr>
          <w:sz w:val="24"/>
          <w:szCs w:val="24"/>
        </w:rPr>
        <w:t xml:space="preserve"> o /</w:t>
      </w:r>
      <w:proofErr w:type="spellStart"/>
      <w:r w:rsidRPr="00120FDA">
        <w:rPr>
          <w:sz w:val="24"/>
          <w:szCs w:val="24"/>
        </w:rPr>
        <w:t>etc</w:t>
      </w:r>
      <w:proofErr w:type="spellEnd"/>
      <w:r w:rsidRPr="00120FDA">
        <w:rPr>
          <w:sz w:val="24"/>
          <w:szCs w:val="24"/>
        </w:rPr>
        <w:t>/</w:t>
      </w:r>
      <w:proofErr w:type="spellStart"/>
      <w:r w:rsidRPr="00120FDA">
        <w:rPr>
          <w:sz w:val="24"/>
          <w:szCs w:val="24"/>
        </w:rPr>
        <w:t>shadow</w:t>
      </w:r>
      <w:proofErr w:type="spellEnd"/>
      <w:r w:rsidRPr="00120FDA">
        <w:rPr>
          <w:sz w:val="24"/>
          <w:szCs w:val="24"/>
        </w:rPr>
        <w:t xml:space="preserve"> puede hacer que el sistema sea inoperable. Siempre realizar copias de seguridad antes de realizar cambios.</w:t>
      </w:r>
    </w:p>
    <w:p w:rsidR="00120FDA" w:rsidRPr="00120FDA" w:rsidRDefault="00120FDA" w:rsidP="00120FDA">
      <w:pPr>
        <w:ind w:left="720"/>
        <w:rPr>
          <w:sz w:val="24"/>
          <w:szCs w:val="24"/>
        </w:rPr>
      </w:pPr>
    </w:p>
    <w:p w:rsidR="00120FDA" w:rsidRPr="00120FDA" w:rsidRDefault="00A013BF" w:rsidP="00120FDA">
      <w:pPr>
        <w:numPr>
          <w:ilvl w:val="0"/>
          <w:numId w:val="40"/>
        </w:numPr>
        <w:rPr>
          <w:sz w:val="24"/>
          <w:szCs w:val="24"/>
        </w:rPr>
      </w:pPr>
      <w:r w:rsidRPr="00120FDA">
        <w:rPr>
          <w:b/>
          <w:bCs/>
          <w:sz w:val="24"/>
          <w:szCs w:val="24"/>
        </w:rPr>
        <w:t>Accesos No Autorizados</w:t>
      </w:r>
      <w:r w:rsidRPr="00120FDA">
        <w:rPr>
          <w:sz w:val="24"/>
          <w:szCs w:val="24"/>
        </w:rPr>
        <w:t>: La configuración de permisos incorrectos puede permitir a usuarios no autorizados acceder a datos sensibles.</w:t>
      </w:r>
    </w:p>
    <w:p w:rsidR="00120FDA" w:rsidRPr="00120FDA" w:rsidRDefault="00120FDA" w:rsidP="00120FDA">
      <w:pPr>
        <w:rPr>
          <w:sz w:val="24"/>
          <w:szCs w:val="24"/>
        </w:rPr>
      </w:pPr>
    </w:p>
    <w:p w:rsidR="00120FDA" w:rsidRDefault="00A013BF" w:rsidP="00120FDA">
      <w:pPr>
        <w:numPr>
          <w:ilvl w:val="0"/>
          <w:numId w:val="40"/>
        </w:numPr>
        <w:rPr>
          <w:sz w:val="24"/>
          <w:szCs w:val="24"/>
        </w:rPr>
      </w:pPr>
      <w:r w:rsidRPr="00120FDA">
        <w:rPr>
          <w:b/>
          <w:bCs/>
          <w:sz w:val="24"/>
          <w:szCs w:val="24"/>
        </w:rPr>
        <w:t>Ataques de Fuerza Bruta</w:t>
      </w:r>
      <w:r w:rsidRPr="00120FDA">
        <w:rPr>
          <w:sz w:val="24"/>
          <w:szCs w:val="24"/>
        </w:rPr>
        <w:t>: Configurar límites de intentos de inicio de sesión para evitar ataques automatizados medi</w:t>
      </w:r>
      <w:r w:rsidR="005F3D9B">
        <w:rPr>
          <w:sz w:val="24"/>
          <w:szCs w:val="24"/>
        </w:rPr>
        <w:t>ante herramientas como fail2ban</w:t>
      </w:r>
    </w:p>
    <w:p w:rsidR="006B55B4" w:rsidRPr="005F3D9B" w:rsidRDefault="006B55B4" w:rsidP="006B55B4">
      <w:pPr>
        <w:rPr>
          <w:sz w:val="24"/>
          <w:szCs w:val="24"/>
        </w:rPr>
      </w:pPr>
    </w:p>
    <w:p w:rsidR="00120FDA" w:rsidRPr="006B55B4" w:rsidRDefault="00A013BF" w:rsidP="00A013BF">
      <w:pPr>
        <w:numPr>
          <w:ilvl w:val="0"/>
          <w:numId w:val="40"/>
        </w:numPr>
        <w:rPr>
          <w:sz w:val="24"/>
          <w:szCs w:val="24"/>
        </w:rPr>
      </w:pPr>
      <w:r w:rsidRPr="00120FDA">
        <w:rPr>
          <w:b/>
          <w:bCs/>
          <w:sz w:val="24"/>
          <w:szCs w:val="24"/>
        </w:rPr>
        <w:t>Falta de Políticas de Caducidad</w:t>
      </w:r>
      <w:r w:rsidRPr="00120FDA">
        <w:rPr>
          <w:sz w:val="24"/>
          <w:szCs w:val="24"/>
        </w:rPr>
        <w:t>: Usuarios sin fechas de expiración pueden quedar activos indefinidamente, representando un riesgo de seguridad.</w:t>
      </w:r>
    </w:p>
    <w:p w:rsidR="00120FDA" w:rsidRPr="006B55B4" w:rsidRDefault="00A013BF" w:rsidP="006B55B4">
      <w:pPr>
        <w:pStyle w:val="Ttulo1"/>
        <w:rPr>
          <w:color w:val="auto"/>
          <w:sz w:val="36"/>
          <w:szCs w:val="24"/>
        </w:rPr>
      </w:pPr>
      <w:bookmarkStart w:id="16" w:name="_Toc187086884"/>
      <w:r w:rsidRPr="00120FDA">
        <w:rPr>
          <w:color w:val="auto"/>
          <w:sz w:val="36"/>
          <w:szCs w:val="24"/>
        </w:rPr>
        <w:t>7. Conclusión</w:t>
      </w:r>
      <w:bookmarkEnd w:id="16"/>
    </w:p>
    <w:p w:rsidR="00120FDA" w:rsidRPr="00120FDA" w:rsidRDefault="00120FDA" w:rsidP="00120FDA"/>
    <w:p w:rsidR="00A013BF" w:rsidRPr="00120FDA" w:rsidRDefault="00A013BF" w:rsidP="00A013BF">
      <w:pPr>
        <w:rPr>
          <w:sz w:val="24"/>
          <w:szCs w:val="24"/>
        </w:rPr>
      </w:pPr>
      <w:r w:rsidRPr="00120FDA">
        <w:rPr>
          <w:sz w:val="24"/>
          <w:szCs w:val="24"/>
        </w:rPr>
        <w:t>Esta práctica proporciona una comprensión profunda y aplicada de cómo gestionar usuarios y grupos en un entorno Linux. Se cubrieron aspectos fundamentales como la creación, modificación y eliminación de usuarios y grupos, así como tareas avanzadas como la recuperación de contraseñas en sistemas bloqueados.</w:t>
      </w:r>
    </w:p>
    <w:p w:rsidR="00A013BF" w:rsidRPr="00120FDA" w:rsidRDefault="00A013BF" w:rsidP="00A013BF">
      <w:pPr>
        <w:rPr>
          <w:sz w:val="24"/>
          <w:szCs w:val="24"/>
        </w:rPr>
      </w:pPr>
      <w:r w:rsidRPr="00120FDA">
        <w:rPr>
          <w:sz w:val="24"/>
          <w:szCs w:val="24"/>
        </w:rPr>
        <w:t xml:space="preserve">Los conocimientos adquiridos sobre comandos clave como </w:t>
      </w:r>
      <w:proofErr w:type="spellStart"/>
      <w:r w:rsidRPr="00120FDA">
        <w:rPr>
          <w:sz w:val="24"/>
          <w:szCs w:val="24"/>
        </w:rPr>
        <w:t>useradd</w:t>
      </w:r>
      <w:proofErr w:type="spellEnd"/>
      <w:r w:rsidRPr="00120FDA">
        <w:rPr>
          <w:sz w:val="24"/>
          <w:szCs w:val="24"/>
        </w:rPr>
        <w:t xml:space="preserve">, </w:t>
      </w:r>
      <w:proofErr w:type="spellStart"/>
      <w:r w:rsidRPr="00120FDA">
        <w:rPr>
          <w:sz w:val="24"/>
          <w:szCs w:val="24"/>
        </w:rPr>
        <w:t>usermod</w:t>
      </w:r>
      <w:proofErr w:type="spellEnd"/>
      <w:r w:rsidRPr="00120FDA">
        <w:rPr>
          <w:sz w:val="24"/>
          <w:szCs w:val="24"/>
        </w:rPr>
        <w:t xml:space="preserve"> y </w:t>
      </w:r>
      <w:proofErr w:type="spellStart"/>
      <w:r w:rsidRPr="00120FDA">
        <w:rPr>
          <w:sz w:val="24"/>
          <w:szCs w:val="24"/>
        </w:rPr>
        <w:t>passwd</w:t>
      </w:r>
      <w:proofErr w:type="spellEnd"/>
      <w:r w:rsidRPr="00120FDA">
        <w:rPr>
          <w:sz w:val="24"/>
          <w:szCs w:val="24"/>
        </w:rPr>
        <w:t xml:space="preserve"> permiten personalizar configuraciones y solucionar problemas comunes en sistemas reales. La interacción directa con archivos críticos como /</w:t>
      </w:r>
      <w:proofErr w:type="spellStart"/>
      <w:r w:rsidRPr="00120FDA">
        <w:rPr>
          <w:sz w:val="24"/>
          <w:szCs w:val="24"/>
        </w:rPr>
        <w:t>etc</w:t>
      </w:r>
      <w:proofErr w:type="spellEnd"/>
      <w:r w:rsidRPr="00120FDA">
        <w:rPr>
          <w:sz w:val="24"/>
          <w:szCs w:val="24"/>
        </w:rPr>
        <w:t>/</w:t>
      </w:r>
      <w:proofErr w:type="spellStart"/>
      <w:r w:rsidRPr="00120FDA">
        <w:rPr>
          <w:sz w:val="24"/>
          <w:szCs w:val="24"/>
        </w:rPr>
        <w:t>passwd</w:t>
      </w:r>
      <w:proofErr w:type="spellEnd"/>
      <w:r w:rsidRPr="00120FDA">
        <w:rPr>
          <w:sz w:val="24"/>
          <w:szCs w:val="24"/>
        </w:rPr>
        <w:t xml:space="preserve"> y /</w:t>
      </w:r>
      <w:proofErr w:type="spellStart"/>
      <w:r w:rsidRPr="00120FDA">
        <w:rPr>
          <w:sz w:val="24"/>
          <w:szCs w:val="24"/>
        </w:rPr>
        <w:t>etc</w:t>
      </w:r>
      <w:proofErr w:type="spellEnd"/>
      <w:r w:rsidRPr="00120FDA">
        <w:rPr>
          <w:sz w:val="24"/>
          <w:szCs w:val="24"/>
        </w:rPr>
        <w:t>/</w:t>
      </w:r>
      <w:proofErr w:type="spellStart"/>
      <w:r w:rsidRPr="00120FDA">
        <w:rPr>
          <w:sz w:val="24"/>
          <w:szCs w:val="24"/>
        </w:rPr>
        <w:t>shadow</w:t>
      </w:r>
      <w:proofErr w:type="spellEnd"/>
      <w:r w:rsidRPr="00120FDA">
        <w:rPr>
          <w:sz w:val="24"/>
          <w:szCs w:val="24"/>
        </w:rPr>
        <w:t xml:space="preserve"> enfatiza la importancia de mantener la integridad y seguridad de los sistemas.</w:t>
      </w:r>
    </w:p>
    <w:p w:rsidR="00A013BF" w:rsidRPr="00120FDA" w:rsidRDefault="00A013BF" w:rsidP="00A013BF">
      <w:pPr>
        <w:rPr>
          <w:sz w:val="24"/>
          <w:szCs w:val="24"/>
        </w:rPr>
      </w:pPr>
      <w:r w:rsidRPr="00120FDA">
        <w:rPr>
          <w:sz w:val="24"/>
          <w:szCs w:val="24"/>
        </w:rPr>
        <w:t>Además, la incorporación de consideraciones de seguridad asegura que los administradores de sistemas puedan implementar políticas robustas para proteger los entornos que gestionan. Estas habilidades no solo son esenciales en el ámbito educativo, sino que también tienen una aplicación directa en roles profesionales relacionados con la administración y seguridad de sistemas operativos Linux.</w:t>
      </w:r>
    </w:p>
    <w:p w:rsidR="005F3D9B" w:rsidRPr="006B55B4" w:rsidRDefault="00A013BF" w:rsidP="00A013BF">
      <w:pPr>
        <w:rPr>
          <w:sz w:val="24"/>
          <w:szCs w:val="24"/>
        </w:rPr>
      </w:pPr>
      <w:r w:rsidRPr="00120FDA">
        <w:rPr>
          <w:sz w:val="24"/>
          <w:szCs w:val="24"/>
        </w:rPr>
        <w:t>En resumen, esta práctica fomenta un enfoque integral para gestionar usuarios, proteger datos sensibles y garantizar la estabilidad de los sistemas Linux.</w:t>
      </w:r>
    </w:p>
    <w:p w:rsidR="00457511" w:rsidRDefault="00457511" w:rsidP="00120FDA">
      <w:pPr>
        <w:pStyle w:val="Ttulo1"/>
        <w:rPr>
          <w:color w:val="auto"/>
          <w:sz w:val="36"/>
        </w:rPr>
      </w:pPr>
      <w:r w:rsidRPr="00120FDA">
        <w:rPr>
          <w:color w:val="auto"/>
          <w:sz w:val="36"/>
        </w:rPr>
        <w:lastRenderedPageBreak/>
        <w:t xml:space="preserve"> </w:t>
      </w:r>
      <w:bookmarkStart w:id="17" w:name="_Toc187086885"/>
      <w:r w:rsidR="00120FDA" w:rsidRPr="00120FDA">
        <w:rPr>
          <w:color w:val="auto"/>
          <w:sz w:val="36"/>
        </w:rPr>
        <w:t>8 Bibliografía</w:t>
      </w:r>
      <w:bookmarkEnd w:id="17"/>
      <w:r w:rsidR="00120FDA" w:rsidRPr="00120FDA">
        <w:rPr>
          <w:color w:val="auto"/>
          <w:sz w:val="36"/>
        </w:rPr>
        <w:t xml:space="preserve"> </w:t>
      </w:r>
    </w:p>
    <w:p w:rsidR="006B55B4" w:rsidRPr="006B55B4" w:rsidRDefault="006B55B4" w:rsidP="006B55B4">
      <w:pPr>
        <w:rPr>
          <w:b/>
        </w:rPr>
      </w:pPr>
    </w:p>
    <w:p w:rsidR="006B55B4" w:rsidRPr="006B55B4" w:rsidRDefault="006B55B4" w:rsidP="006B55B4">
      <w:pPr>
        <w:rPr>
          <w:b/>
          <w:sz w:val="24"/>
        </w:rPr>
      </w:pPr>
      <w:proofErr w:type="spellStart"/>
      <w:r w:rsidRPr="006B55B4">
        <w:rPr>
          <w:b/>
          <w:bCs/>
          <w:sz w:val="24"/>
        </w:rPr>
        <w:t>Understanding</w:t>
      </w:r>
      <w:proofErr w:type="spellEnd"/>
      <w:r w:rsidRPr="006B55B4">
        <w:rPr>
          <w:b/>
          <w:bCs/>
          <w:sz w:val="24"/>
        </w:rPr>
        <w:t xml:space="preserve"> </w:t>
      </w:r>
      <w:proofErr w:type="spellStart"/>
      <w:r w:rsidRPr="006B55B4">
        <w:rPr>
          <w:b/>
          <w:bCs/>
          <w:sz w:val="24"/>
        </w:rPr>
        <w:t>the</w:t>
      </w:r>
      <w:proofErr w:type="spellEnd"/>
      <w:r w:rsidRPr="006B55B4">
        <w:rPr>
          <w:b/>
          <w:bCs/>
          <w:sz w:val="24"/>
        </w:rPr>
        <w:t xml:space="preserve"> /</w:t>
      </w:r>
      <w:proofErr w:type="spellStart"/>
      <w:r w:rsidRPr="006B55B4">
        <w:rPr>
          <w:b/>
          <w:bCs/>
          <w:sz w:val="24"/>
        </w:rPr>
        <w:t>etc</w:t>
      </w:r>
      <w:proofErr w:type="spellEnd"/>
      <w:r w:rsidRPr="006B55B4">
        <w:rPr>
          <w:b/>
          <w:bCs/>
          <w:sz w:val="24"/>
        </w:rPr>
        <w:t>/</w:t>
      </w:r>
      <w:proofErr w:type="spellStart"/>
      <w:r w:rsidRPr="006B55B4">
        <w:rPr>
          <w:b/>
          <w:bCs/>
          <w:sz w:val="24"/>
        </w:rPr>
        <w:t>shadow</w:t>
      </w:r>
      <w:proofErr w:type="spellEnd"/>
      <w:r w:rsidRPr="006B55B4">
        <w:rPr>
          <w:b/>
          <w:bCs/>
          <w:sz w:val="24"/>
        </w:rPr>
        <w:t xml:space="preserve"> File</w:t>
      </w:r>
      <w:r w:rsidRPr="006B55B4">
        <w:rPr>
          <w:b/>
          <w:sz w:val="24"/>
        </w:rPr>
        <w:t xml:space="preserve"> -</w:t>
      </w:r>
    </w:p>
    <w:p w:rsidR="006B55B4" w:rsidRDefault="006B55B4" w:rsidP="006B55B4">
      <w:hyperlink r:id="rId33" w:history="1">
        <w:r w:rsidRPr="00127A41">
          <w:rPr>
            <w:rStyle w:val="Hipervnculo"/>
          </w:rPr>
          <w:t>https://www.cyberciti.biz/faq/understanding-etcshadow-file/</w:t>
        </w:r>
      </w:hyperlink>
      <w:r>
        <w:t xml:space="preserve"> </w:t>
      </w:r>
    </w:p>
    <w:p w:rsidR="006B55B4" w:rsidRDefault="006B55B4" w:rsidP="006B55B4">
      <w:pPr>
        <w:rPr>
          <w:b/>
          <w:bCs/>
          <w:sz w:val="24"/>
        </w:rPr>
      </w:pPr>
      <w:r w:rsidRPr="006B55B4">
        <w:rPr>
          <w:b/>
          <w:bCs/>
          <w:sz w:val="24"/>
        </w:rPr>
        <w:t xml:space="preserve">Linux </w:t>
      </w:r>
      <w:proofErr w:type="spellStart"/>
      <w:r w:rsidRPr="006B55B4">
        <w:rPr>
          <w:b/>
          <w:bCs/>
          <w:sz w:val="24"/>
        </w:rPr>
        <w:t>Command</w:t>
      </w:r>
      <w:proofErr w:type="spellEnd"/>
      <w:r w:rsidRPr="006B55B4">
        <w:rPr>
          <w:b/>
          <w:bCs/>
          <w:sz w:val="24"/>
        </w:rPr>
        <w:t xml:space="preserve"> Line </w:t>
      </w:r>
      <w:proofErr w:type="spellStart"/>
      <w:r w:rsidRPr="006B55B4">
        <w:rPr>
          <w:b/>
          <w:bCs/>
          <w:sz w:val="24"/>
        </w:rPr>
        <w:t>Basics</w:t>
      </w:r>
      <w:proofErr w:type="spellEnd"/>
    </w:p>
    <w:p w:rsidR="006B55B4" w:rsidRDefault="006B55B4" w:rsidP="006B55B4">
      <w:pPr>
        <w:rPr>
          <w:sz w:val="24"/>
        </w:rPr>
      </w:pPr>
      <w:hyperlink r:id="rId34" w:history="1">
        <w:r w:rsidRPr="00127A41">
          <w:rPr>
            <w:rStyle w:val="Hipervnculo"/>
            <w:sz w:val="24"/>
          </w:rPr>
          <w:t>https://linuxcommand.org/</w:t>
        </w:r>
      </w:hyperlink>
      <w:r>
        <w:rPr>
          <w:sz w:val="24"/>
        </w:rPr>
        <w:t xml:space="preserve"> </w:t>
      </w:r>
    </w:p>
    <w:p w:rsidR="006B55B4" w:rsidRDefault="006B55B4" w:rsidP="006B55B4">
      <w:pPr>
        <w:pStyle w:val="NormalWeb"/>
        <w:rPr>
          <w:rStyle w:val="Textoennegrita"/>
        </w:rPr>
      </w:pPr>
      <w:r>
        <w:rPr>
          <w:rStyle w:val="Textoennegrita"/>
        </w:rPr>
        <w:t xml:space="preserve">Ubuntu </w:t>
      </w:r>
      <w:proofErr w:type="spellStart"/>
      <w:r>
        <w:rPr>
          <w:rStyle w:val="Textoennegrita"/>
        </w:rPr>
        <w:t>Official</w:t>
      </w:r>
      <w:proofErr w:type="spellEnd"/>
      <w:r>
        <w:rPr>
          <w:rStyle w:val="Textoennegrita"/>
        </w:rPr>
        <w:t xml:space="preserve"> </w:t>
      </w:r>
      <w:proofErr w:type="spellStart"/>
      <w:r>
        <w:rPr>
          <w:rStyle w:val="Textoennegrita"/>
        </w:rPr>
        <w:t>Documentation</w:t>
      </w:r>
      <w:proofErr w:type="spellEnd"/>
    </w:p>
    <w:p w:rsidR="006B55B4" w:rsidRDefault="006B55B4" w:rsidP="006B55B4">
      <w:pPr>
        <w:pStyle w:val="NormalWeb"/>
      </w:pPr>
      <w:hyperlink r:id="rId35" w:history="1">
        <w:r w:rsidRPr="00127A41">
          <w:rPr>
            <w:rStyle w:val="Hipervnculo"/>
          </w:rPr>
          <w:t>https://help.ubuntu.com/</w:t>
        </w:r>
      </w:hyperlink>
      <w:r>
        <w:t xml:space="preserve"> </w:t>
      </w:r>
    </w:p>
    <w:p w:rsidR="006B55B4" w:rsidRPr="006B55B4" w:rsidRDefault="006B55B4" w:rsidP="006B55B4">
      <w:pPr>
        <w:pStyle w:val="NormalWeb"/>
        <w:rPr>
          <w:b/>
          <w:bCs/>
        </w:rPr>
      </w:pPr>
      <w:r w:rsidRPr="006B55B4">
        <w:rPr>
          <w:b/>
          <w:bCs/>
        </w:rPr>
        <w:t xml:space="preserve">Recupera la contraseña de </w:t>
      </w:r>
      <w:proofErr w:type="spellStart"/>
      <w:r w:rsidRPr="006B55B4">
        <w:rPr>
          <w:b/>
          <w:bCs/>
        </w:rPr>
        <w:t>root</w:t>
      </w:r>
      <w:proofErr w:type="spellEnd"/>
      <w:r w:rsidRPr="006B55B4">
        <w:rPr>
          <w:b/>
          <w:bCs/>
        </w:rPr>
        <w:t xml:space="preserve"> para acceder a Linux</w:t>
      </w:r>
    </w:p>
    <w:p w:rsidR="006B55B4" w:rsidRDefault="006B55B4" w:rsidP="006B55B4">
      <w:pPr>
        <w:pStyle w:val="NormalWeb"/>
      </w:pPr>
      <w:hyperlink r:id="rId36" w:history="1">
        <w:r w:rsidRPr="00127A41">
          <w:rPr>
            <w:rStyle w:val="Hipervnculo"/>
          </w:rPr>
          <w:t>https://www.softzone.es/linux/tutoriales/recuperar-contrasena-root-linux/</w:t>
        </w:r>
      </w:hyperlink>
      <w:r>
        <w:t xml:space="preserve"> </w:t>
      </w:r>
    </w:p>
    <w:p w:rsidR="006B55B4" w:rsidRPr="006B55B4" w:rsidRDefault="006B55B4" w:rsidP="006B55B4">
      <w:pPr>
        <w:rPr>
          <w:b/>
          <w:bCs/>
          <w:sz w:val="24"/>
        </w:rPr>
      </w:pPr>
      <w:r w:rsidRPr="006B55B4">
        <w:rPr>
          <w:b/>
          <w:bCs/>
          <w:sz w:val="24"/>
        </w:rPr>
        <w:t>Restablecer y cambiar contraseñas en Linux fácilmente</w:t>
      </w:r>
    </w:p>
    <w:p w:rsidR="006B55B4" w:rsidRPr="006B55B4" w:rsidRDefault="006B55B4" w:rsidP="006B55B4">
      <w:pPr>
        <w:rPr>
          <w:sz w:val="24"/>
        </w:rPr>
      </w:pPr>
      <w:hyperlink r:id="rId37" w:history="1">
        <w:r w:rsidRPr="00127A41">
          <w:rPr>
            <w:rStyle w:val="Hipervnculo"/>
            <w:sz w:val="24"/>
          </w:rPr>
          <w:t>https://keepcoding.io/blog/cambiar-contrasenas-en-linux/</w:t>
        </w:r>
      </w:hyperlink>
      <w:r>
        <w:rPr>
          <w:sz w:val="24"/>
        </w:rPr>
        <w:t xml:space="preserve"> </w:t>
      </w:r>
    </w:p>
    <w:p w:rsidR="006B55B4" w:rsidRDefault="006B55B4" w:rsidP="006B55B4">
      <w:pPr>
        <w:rPr>
          <w:b/>
          <w:bCs/>
        </w:rPr>
      </w:pPr>
      <w:r w:rsidRPr="006B55B4">
        <w:rPr>
          <w:b/>
          <w:bCs/>
        </w:rPr>
        <w:t>Creación y gestión de grupos en Linux</w:t>
      </w:r>
      <w:r>
        <w:rPr>
          <w:b/>
          <w:bCs/>
        </w:rPr>
        <w:t xml:space="preserve"> IBM</w:t>
      </w:r>
    </w:p>
    <w:p w:rsidR="006B55B4" w:rsidRPr="006B55B4" w:rsidRDefault="006B55B4" w:rsidP="006B55B4">
      <w:pPr>
        <w:rPr>
          <w:b/>
          <w:bCs/>
        </w:rPr>
      </w:pPr>
      <w:hyperlink r:id="rId38" w:history="1">
        <w:r w:rsidRPr="00127A41">
          <w:rPr>
            <w:rStyle w:val="Hipervnculo"/>
            <w:b/>
            <w:bCs/>
          </w:rPr>
          <w:t>https://www.ibm.com/docs/es/ibm-mq/9.4?topic=windows-creating-managing-groups-linux</w:t>
        </w:r>
      </w:hyperlink>
      <w:r>
        <w:rPr>
          <w:b/>
          <w:bCs/>
        </w:rPr>
        <w:t xml:space="preserve"> </w:t>
      </w:r>
    </w:p>
    <w:p w:rsidR="006B55B4" w:rsidRPr="006B55B4" w:rsidRDefault="006B55B4" w:rsidP="006B55B4"/>
    <w:p w:rsidR="006B55B4" w:rsidRPr="006B55B4" w:rsidRDefault="006B55B4" w:rsidP="006B55B4"/>
    <w:sectPr w:rsidR="006B55B4" w:rsidRPr="006B5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4226C8"/>
    <w:multiLevelType w:val="multilevel"/>
    <w:tmpl w:val="FEE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D5731"/>
    <w:multiLevelType w:val="hybridMultilevel"/>
    <w:tmpl w:val="304EA2B8"/>
    <w:lvl w:ilvl="0" w:tplc="17F8EA4E">
      <w:start w:val="1"/>
      <w:numFmt w:val="decimal"/>
      <w:lvlText w:val="%1."/>
      <w:lvlJc w:val="left"/>
      <w:pPr>
        <w:ind w:left="1116" w:hanging="756"/>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47E7418"/>
    <w:multiLevelType w:val="multilevel"/>
    <w:tmpl w:val="F7260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502E0"/>
    <w:multiLevelType w:val="multilevel"/>
    <w:tmpl w:val="E4FA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50B48"/>
    <w:multiLevelType w:val="multilevel"/>
    <w:tmpl w:val="0F52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E1C8C"/>
    <w:multiLevelType w:val="multilevel"/>
    <w:tmpl w:val="D19A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F452E"/>
    <w:multiLevelType w:val="multilevel"/>
    <w:tmpl w:val="4FDC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C1F0F"/>
    <w:multiLevelType w:val="multilevel"/>
    <w:tmpl w:val="94EC9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22E5D"/>
    <w:multiLevelType w:val="multilevel"/>
    <w:tmpl w:val="ADF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90F35"/>
    <w:multiLevelType w:val="multilevel"/>
    <w:tmpl w:val="0E8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B3FAA"/>
    <w:multiLevelType w:val="multilevel"/>
    <w:tmpl w:val="5D02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14FF7"/>
    <w:multiLevelType w:val="multilevel"/>
    <w:tmpl w:val="E71C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41A0F"/>
    <w:multiLevelType w:val="multilevel"/>
    <w:tmpl w:val="C37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F227F"/>
    <w:multiLevelType w:val="multilevel"/>
    <w:tmpl w:val="125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626BD"/>
    <w:multiLevelType w:val="multilevel"/>
    <w:tmpl w:val="9F38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542CF"/>
    <w:multiLevelType w:val="multilevel"/>
    <w:tmpl w:val="6560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C581C"/>
    <w:multiLevelType w:val="multilevel"/>
    <w:tmpl w:val="CC2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54968"/>
    <w:multiLevelType w:val="multilevel"/>
    <w:tmpl w:val="DA92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1B3447"/>
    <w:multiLevelType w:val="multilevel"/>
    <w:tmpl w:val="846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43489"/>
    <w:multiLevelType w:val="multilevel"/>
    <w:tmpl w:val="2D96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494A76"/>
    <w:multiLevelType w:val="multilevel"/>
    <w:tmpl w:val="C74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A5D4A"/>
    <w:multiLevelType w:val="multilevel"/>
    <w:tmpl w:val="536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91274"/>
    <w:multiLevelType w:val="multilevel"/>
    <w:tmpl w:val="1C6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36702"/>
    <w:multiLevelType w:val="multilevel"/>
    <w:tmpl w:val="002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A43561"/>
    <w:multiLevelType w:val="multilevel"/>
    <w:tmpl w:val="FC18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15919"/>
    <w:multiLevelType w:val="multilevel"/>
    <w:tmpl w:val="BED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F2768"/>
    <w:multiLevelType w:val="hybridMultilevel"/>
    <w:tmpl w:val="980CA88C"/>
    <w:lvl w:ilvl="0" w:tplc="9842B85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87B4CD4"/>
    <w:multiLevelType w:val="multilevel"/>
    <w:tmpl w:val="7204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15CB2"/>
    <w:multiLevelType w:val="multilevel"/>
    <w:tmpl w:val="A34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E3066"/>
    <w:multiLevelType w:val="multilevel"/>
    <w:tmpl w:val="CC1E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F2340"/>
    <w:multiLevelType w:val="multilevel"/>
    <w:tmpl w:val="0056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5"/>
  </w:num>
  <w:num w:numId="11">
    <w:abstractNumId w:val="10"/>
  </w:num>
  <w:num w:numId="12">
    <w:abstractNumId w:val="31"/>
  </w:num>
  <w:num w:numId="13">
    <w:abstractNumId w:val="33"/>
  </w:num>
  <w:num w:numId="14">
    <w:abstractNumId w:val="11"/>
  </w:num>
  <w:num w:numId="15">
    <w:abstractNumId w:val="13"/>
  </w:num>
  <w:num w:numId="16">
    <w:abstractNumId w:val="39"/>
  </w:num>
  <w:num w:numId="17">
    <w:abstractNumId w:val="9"/>
  </w:num>
  <w:num w:numId="18">
    <w:abstractNumId w:val="22"/>
  </w:num>
  <w:num w:numId="19">
    <w:abstractNumId w:val="19"/>
  </w:num>
  <w:num w:numId="20">
    <w:abstractNumId w:val="36"/>
  </w:num>
  <w:num w:numId="21">
    <w:abstractNumId w:val="38"/>
  </w:num>
  <w:num w:numId="22">
    <w:abstractNumId w:val="23"/>
  </w:num>
  <w:num w:numId="23">
    <w:abstractNumId w:val="24"/>
  </w:num>
  <w:num w:numId="24">
    <w:abstractNumId w:val="18"/>
  </w:num>
  <w:num w:numId="25">
    <w:abstractNumId w:val="37"/>
  </w:num>
  <w:num w:numId="26">
    <w:abstractNumId w:val="21"/>
  </w:num>
  <w:num w:numId="27">
    <w:abstractNumId w:val="27"/>
  </w:num>
  <w:num w:numId="28">
    <w:abstractNumId w:val="14"/>
  </w:num>
  <w:num w:numId="29">
    <w:abstractNumId w:val="34"/>
  </w:num>
  <w:num w:numId="30">
    <w:abstractNumId w:val="30"/>
  </w:num>
  <w:num w:numId="31">
    <w:abstractNumId w:val="12"/>
  </w:num>
  <w:num w:numId="32">
    <w:abstractNumId w:val="17"/>
  </w:num>
  <w:num w:numId="33">
    <w:abstractNumId w:val="29"/>
  </w:num>
  <w:num w:numId="34">
    <w:abstractNumId w:val="16"/>
  </w:num>
  <w:num w:numId="35">
    <w:abstractNumId w:val="15"/>
  </w:num>
  <w:num w:numId="36">
    <w:abstractNumId w:val="32"/>
  </w:num>
  <w:num w:numId="37">
    <w:abstractNumId w:val="25"/>
  </w:num>
  <w:num w:numId="38">
    <w:abstractNumId w:val="20"/>
  </w:num>
  <w:num w:numId="39">
    <w:abstractNumId w:val="2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20FDA"/>
    <w:rsid w:val="0015074B"/>
    <w:rsid w:val="001B325D"/>
    <w:rsid w:val="002471F8"/>
    <w:rsid w:val="0028349C"/>
    <w:rsid w:val="0029639D"/>
    <w:rsid w:val="002A738B"/>
    <w:rsid w:val="002C6EDE"/>
    <w:rsid w:val="002F2CA4"/>
    <w:rsid w:val="00326F90"/>
    <w:rsid w:val="00350A08"/>
    <w:rsid w:val="003D0225"/>
    <w:rsid w:val="004059DD"/>
    <w:rsid w:val="00443DBD"/>
    <w:rsid w:val="00457511"/>
    <w:rsid w:val="005F3D9B"/>
    <w:rsid w:val="006475BD"/>
    <w:rsid w:val="006B1859"/>
    <w:rsid w:val="006B55B4"/>
    <w:rsid w:val="006D2FD9"/>
    <w:rsid w:val="00713D69"/>
    <w:rsid w:val="007D27D7"/>
    <w:rsid w:val="009D6B85"/>
    <w:rsid w:val="00A013BF"/>
    <w:rsid w:val="00AA1D8D"/>
    <w:rsid w:val="00AC5AE6"/>
    <w:rsid w:val="00B47730"/>
    <w:rsid w:val="00BC3DE0"/>
    <w:rsid w:val="00CA2B57"/>
    <w:rsid w:val="00CB0664"/>
    <w:rsid w:val="00D52BAF"/>
    <w:rsid w:val="00D53379"/>
    <w:rsid w:val="00EB22BB"/>
    <w:rsid w:val="00ED7B8C"/>
    <w:rsid w:val="00FC39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98FB7"/>
  <w14:defaultImageDpi w14:val="300"/>
  <w15:docId w15:val="{C21977AD-E678-455C-818E-341BB763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52B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57511"/>
    <w:rPr>
      <w:color w:val="0000FF" w:themeColor="hyperlink"/>
      <w:u w:val="single"/>
    </w:rPr>
  </w:style>
  <w:style w:type="paragraph" w:styleId="TDC1">
    <w:name w:val="toc 1"/>
    <w:basedOn w:val="Normal"/>
    <w:next w:val="Normal"/>
    <w:autoRedefine/>
    <w:uiPriority w:val="39"/>
    <w:unhideWhenUsed/>
    <w:rsid w:val="007D27D7"/>
    <w:pPr>
      <w:spacing w:after="100"/>
    </w:pPr>
  </w:style>
  <w:style w:type="paragraph" w:styleId="TDC2">
    <w:name w:val="toc 2"/>
    <w:basedOn w:val="Normal"/>
    <w:next w:val="Normal"/>
    <w:autoRedefine/>
    <w:uiPriority w:val="39"/>
    <w:unhideWhenUsed/>
    <w:rsid w:val="007D27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2100">
      <w:bodyDiv w:val="1"/>
      <w:marLeft w:val="0"/>
      <w:marRight w:val="0"/>
      <w:marTop w:val="0"/>
      <w:marBottom w:val="0"/>
      <w:divBdr>
        <w:top w:val="none" w:sz="0" w:space="0" w:color="auto"/>
        <w:left w:val="none" w:sz="0" w:space="0" w:color="auto"/>
        <w:bottom w:val="none" w:sz="0" w:space="0" w:color="auto"/>
        <w:right w:val="none" w:sz="0" w:space="0" w:color="auto"/>
      </w:divBdr>
      <w:divsChild>
        <w:div w:id="815025361">
          <w:marLeft w:val="0"/>
          <w:marRight w:val="0"/>
          <w:marTop w:val="0"/>
          <w:marBottom w:val="0"/>
          <w:divBdr>
            <w:top w:val="none" w:sz="0" w:space="0" w:color="auto"/>
            <w:left w:val="none" w:sz="0" w:space="0" w:color="auto"/>
            <w:bottom w:val="none" w:sz="0" w:space="0" w:color="auto"/>
            <w:right w:val="none" w:sz="0" w:space="0" w:color="auto"/>
          </w:divBdr>
        </w:div>
      </w:divsChild>
    </w:div>
    <w:div w:id="160436613">
      <w:bodyDiv w:val="1"/>
      <w:marLeft w:val="0"/>
      <w:marRight w:val="0"/>
      <w:marTop w:val="0"/>
      <w:marBottom w:val="0"/>
      <w:divBdr>
        <w:top w:val="none" w:sz="0" w:space="0" w:color="auto"/>
        <w:left w:val="none" w:sz="0" w:space="0" w:color="auto"/>
        <w:bottom w:val="none" w:sz="0" w:space="0" w:color="auto"/>
        <w:right w:val="none" w:sz="0" w:space="0" w:color="auto"/>
      </w:divBdr>
      <w:divsChild>
        <w:div w:id="1446995265">
          <w:marLeft w:val="0"/>
          <w:marRight w:val="0"/>
          <w:marTop w:val="0"/>
          <w:marBottom w:val="0"/>
          <w:divBdr>
            <w:top w:val="none" w:sz="0" w:space="0" w:color="auto"/>
            <w:left w:val="none" w:sz="0" w:space="0" w:color="auto"/>
            <w:bottom w:val="none" w:sz="0" w:space="0" w:color="auto"/>
            <w:right w:val="none" w:sz="0" w:space="0" w:color="auto"/>
          </w:divBdr>
        </w:div>
        <w:div w:id="914125189">
          <w:marLeft w:val="0"/>
          <w:marRight w:val="0"/>
          <w:marTop w:val="0"/>
          <w:marBottom w:val="0"/>
          <w:divBdr>
            <w:top w:val="none" w:sz="0" w:space="0" w:color="auto"/>
            <w:left w:val="none" w:sz="0" w:space="0" w:color="auto"/>
            <w:bottom w:val="none" w:sz="0" w:space="0" w:color="auto"/>
            <w:right w:val="none" w:sz="0" w:space="0" w:color="auto"/>
          </w:divBdr>
        </w:div>
        <w:div w:id="468088772">
          <w:marLeft w:val="0"/>
          <w:marRight w:val="0"/>
          <w:marTop w:val="0"/>
          <w:marBottom w:val="0"/>
          <w:divBdr>
            <w:top w:val="none" w:sz="0" w:space="0" w:color="auto"/>
            <w:left w:val="none" w:sz="0" w:space="0" w:color="auto"/>
            <w:bottom w:val="none" w:sz="0" w:space="0" w:color="auto"/>
            <w:right w:val="none" w:sz="0" w:space="0" w:color="auto"/>
          </w:divBdr>
        </w:div>
        <w:div w:id="1215578057">
          <w:marLeft w:val="0"/>
          <w:marRight w:val="0"/>
          <w:marTop w:val="0"/>
          <w:marBottom w:val="0"/>
          <w:divBdr>
            <w:top w:val="none" w:sz="0" w:space="0" w:color="auto"/>
            <w:left w:val="none" w:sz="0" w:space="0" w:color="auto"/>
            <w:bottom w:val="none" w:sz="0" w:space="0" w:color="auto"/>
            <w:right w:val="none" w:sz="0" w:space="0" w:color="auto"/>
          </w:divBdr>
        </w:div>
        <w:div w:id="615479760">
          <w:marLeft w:val="0"/>
          <w:marRight w:val="0"/>
          <w:marTop w:val="0"/>
          <w:marBottom w:val="0"/>
          <w:divBdr>
            <w:top w:val="none" w:sz="0" w:space="0" w:color="auto"/>
            <w:left w:val="none" w:sz="0" w:space="0" w:color="auto"/>
            <w:bottom w:val="none" w:sz="0" w:space="0" w:color="auto"/>
            <w:right w:val="none" w:sz="0" w:space="0" w:color="auto"/>
          </w:divBdr>
        </w:div>
        <w:div w:id="644048866">
          <w:marLeft w:val="0"/>
          <w:marRight w:val="0"/>
          <w:marTop w:val="0"/>
          <w:marBottom w:val="0"/>
          <w:divBdr>
            <w:top w:val="none" w:sz="0" w:space="0" w:color="auto"/>
            <w:left w:val="none" w:sz="0" w:space="0" w:color="auto"/>
            <w:bottom w:val="none" w:sz="0" w:space="0" w:color="auto"/>
            <w:right w:val="none" w:sz="0" w:space="0" w:color="auto"/>
          </w:divBdr>
        </w:div>
        <w:div w:id="2032148380">
          <w:marLeft w:val="0"/>
          <w:marRight w:val="0"/>
          <w:marTop w:val="0"/>
          <w:marBottom w:val="0"/>
          <w:divBdr>
            <w:top w:val="none" w:sz="0" w:space="0" w:color="auto"/>
            <w:left w:val="none" w:sz="0" w:space="0" w:color="auto"/>
            <w:bottom w:val="none" w:sz="0" w:space="0" w:color="auto"/>
            <w:right w:val="none" w:sz="0" w:space="0" w:color="auto"/>
          </w:divBdr>
        </w:div>
        <w:div w:id="1076898254">
          <w:marLeft w:val="0"/>
          <w:marRight w:val="0"/>
          <w:marTop w:val="0"/>
          <w:marBottom w:val="0"/>
          <w:divBdr>
            <w:top w:val="none" w:sz="0" w:space="0" w:color="auto"/>
            <w:left w:val="none" w:sz="0" w:space="0" w:color="auto"/>
            <w:bottom w:val="none" w:sz="0" w:space="0" w:color="auto"/>
            <w:right w:val="none" w:sz="0" w:space="0" w:color="auto"/>
          </w:divBdr>
        </w:div>
        <w:div w:id="1563953740">
          <w:marLeft w:val="0"/>
          <w:marRight w:val="0"/>
          <w:marTop w:val="0"/>
          <w:marBottom w:val="0"/>
          <w:divBdr>
            <w:top w:val="none" w:sz="0" w:space="0" w:color="auto"/>
            <w:left w:val="none" w:sz="0" w:space="0" w:color="auto"/>
            <w:bottom w:val="none" w:sz="0" w:space="0" w:color="auto"/>
            <w:right w:val="none" w:sz="0" w:space="0" w:color="auto"/>
          </w:divBdr>
        </w:div>
      </w:divsChild>
    </w:div>
    <w:div w:id="315034908">
      <w:bodyDiv w:val="1"/>
      <w:marLeft w:val="0"/>
      <w:marRight w:val="0"/>
      <w:marTop w:val="0"/>
      <w:marBottom w:val="0"/>
      <w:divBdr>
        <w:top w:val="none" w:sz="0" w:space="0" w:color="auto"/>
        <w:left w:val="none" w:sz="0" w:space="0" w:color="auto"/>
        <w:bottom w:val="none" w:sz="0" w:space="0" w:color="auto"/>
        <w:right w:val="none" w:sz="0" w:space="0" w:color="auto"/>
      </w:divBdr>
    </w:div>
    <w:div w:id="462962156">
      <w:bodyDiv w:val="1"/>
      <w:marLeft w:val="0"/>
      <w:marRight w:val="0"/>
      <w:marTop w:val="0"/>
      <w:marBottom w:val="0"/>
      <w:divBdr>
        <w:top w:val="none" w:sz="0" w:space="0" w:color="auto"/>
        <w:left w:val="none" w:sz="0" w:space="0" w:color="auto"/>
        <w:bottom w:val="none" w:sz="0" w:space="0" w:color="auto"/>
        <w:right w:val="none" w:sz="0" w:space="0" w:color="auto"/>
      </w:divBdr>
    </w:div>
    <w:div w:id="479077127">
      <w:bodyDiv w:val="1"/>
      <w:marLeft w:val="0"/>
      <w:marRight w:val="0"/>
      <w:marTop w:val="0"/>
      <w:marBottom w:val="0"/>
      <w:divBdr>
        <w:top w:val="none" w:sz="0" w:space="0" w:color="auto"/>
        <w:left w:val="none" w:sz="0" w:space="0" w:color="auto"/>
        <w:bottom w:val="none" w:sz="0" w:space="0" w:color="auto"/>
        <w:right w:val="none" w:sz="0" w:space="0" w:color="auto"/>
      </w:divBdr>
    </w:div>
    <w:div w:id="740102385">
      <w:bodyDiv w:val="1"/>
      <w:marLeft w:val="0"/>
      <w:marRight w:val="0"/>
      <w:marTop w:val="0"/>
      <w:marBottom w:val="0"/>
      <w:divBdr>
        <w:top w:val="none" w:sz="0" w:space="0" w:color="auto"/>
        <w:left w:val="none" w:sz="0" w:space="0" w:color="auto"/>
        <w:bottom w:val="none" w:sz="0" w:space="0" w:color="auto"/>
        <w:right w:val="none" w:sz="0" w:space="0" w:color="auto"/>
      </w:divBdr>
    </w:div>
    <w:div w:id="770710533">
      <w:bodyDiv w:val="1"/>
      <w:marLeft w:val="0"/>
      <w:marRight w:val="0"/>
      <w:marTop w:val="0"/>
      <w:marBottom w:val="0"/>
      <w:divBdr>
        <w:top w:val="none" w:sz="0" w:space="0" w:color="auto"/>
        <w:left w:val="none" w:sz="0" w:space="0" w:color="auto"/>
        <w:bottom w:val="none" w:sz="0" w:space="0" w:color="auto"/>
        <w:right w:val="none" w:sz="0" w:space="0" w:color="auto"/>
      </w:divBdr>
      <w:divsChild>
        <w:div w:id="1797944635">
          <w:marLeft w:val="0"/>
          <w:marRight w:val="0"/>
          <w:marTop w:val="0"/>
          <w:marBottom w:val="0"/>
          <w:divBdr>
            <w:top w:val="none" w:sz="0" w:space="0" w:color="auto"/>
            <w:left w:val="none" w:sz="0" w:space="0" w:color="auto"/>
            <w:bottom w:val="none" w:sz="0" w:space="0" w:color="auto"/>
            <w:right w:val="none" w:sz="0" w:space="0" w:color="auto"/>
          </w:divBdr>
        </w:div>
        <w:div w:id="546989936">
          <w:marLeft w:val="0"/>
          <w:marRight w:val="0"/>
          <w:marTop w:val="0"/>
          <w:marBottom w:val="0"/>
          <w:divBdr>
            <w:top w:val="none" w:sz="0" w:space="0" w:color="auto"/>
            <w:left w:val="none" w:sz="0" w:space="0" w:color="auto"/>
            <w:bottom w:val="none" w:sz="0" w:space="0" w:color="auto"/>
            <w:right w:val="none" w:sz="0" w:space="0" w:color="auto"/>
          </w:divBdr>
        </w:div>
        <w:div w:id="204366250">
          <w:marLeft w:val="0"/>
          <w:marRight w:val="0"/>
          <w:marTop w:val="0"/>
          <w:marBottom w:val="0"/>
          <w:divBdr>
            <w:top w:val="none" w:sz="0" w:space="0" w:color="auto"/>
            <w:left w:val="none" w:sz="0" w:space="0" w:color="auto"/>
            <w:bottom w:val="none" w:sz="0" w:space="0" w:color="auto"/>
            <w:right w:val="none" w:sz="0" w:space="0" w:color="auto"/>
          </w:divBdr>
        </w:div>
        <w:div w:id="172887098">
          <w:marLeft w:val="0"/>
          <w:marRight w:val="0"/>
          <w:marTop w:val="0"/>
          <w:marBottom w:val="0"/>
          <w:divBdr>
            <w:top w:val="none" w:sz="0" w:space="0" w:color="auto"/>
            <w:left w:val="none" w:sz="0" w:space="0" w:color="auto"/>
            <w:bottom w:val="none" w:sz="0" w:space="0" w:color="auto"/>
            <w:right w:val="none" w:sz="0" w:space="0" w:color="auto"/>
          </w:divBdr>
        </w:div>
        <w:div w:id="1885294363">
          <w:marLeft w:val="0"/>
          <w:marRight w:val="0"/>
          <w:marTop w:val="0"/>
          <w:marBottom w:val="0"/>
          <w:divBdr>
            <w:top w:val="none" w:sz="0" w:space="0" w:color="auto"/>
            <w:left w:val="none" w:sz="0" w:space="0" w:color="auto"/>
            <w:bottom w:val="none" w:sz="0" w:space="0" w:color="auto"/>
            <w:right w:val="none" w:sz="0" w:space="0" w:color="auto"/>
          </w:divBdr>
        </w:div>
        <w:div w:id="1514299731">
          <w:marLeft w:val="0"/>
          <w:marRight w:val="0"/>
          <w:marTop w:val="0"/>
          <w:marBottom w:val="0"/>
          <w:divBdr>
            <w:top w:val="none" w:sz="0" w:space="0" w:color="auto"/>
            <w:left w:val="none" w:sz="0" w:space="0" w:color="auto"/>
            <w:bottom w:val="none" w:sz="0" w:space="0" w:color="auto"/>
            <w:right w:val="none" w:sz="0" w:space="0" w:color="auto"/>
          </w:divBdr>
        </w:div>
        <w:div w:id="625165681">
          <w:marLeft w:val="0"/>
          <w:marRight w:val="0"/>
          <w:marTop w:val="0"/>
          <w:marBottom w:val="0"/>
          <w:divBdr>
            <w:top w:val="none" w:sz="0" w:space="0" w:color="auto"/>
            <w:left w:val="none" w:sz="0" w:space="0" w:color="auto"/>
            <w:bottom w:val="none" w:sz="0" w:space="0" w:color="auto"/>
            <w:right w:val="none" w:sz="0" w:space="0" w:color="auto"/>
          </w:divBdr>
        </w:div>
        <w:div w:id="1451624798">
          <w:marLeft w:val="0"/>
          <w:marRight w:val="0"/>
          <w:marTop w:val="0"/>
          <w:marBottom w:val="0"/>
          <w:divBdr>
            <w:top w:val="none" w:sz="0" w:space="0" w:color="auto"/>
            <w:left w:val="none" w:sz="0" w:space="0" w:color="auto"/>
            <w:bottom w:val="none" w:sz="0" w:space="0" w:color="auto"/>
            <w:right w:val="none" w:sz="0" w:space="0" w:color="auto"/>
          </w:divBdr>
        </w:div>
        <w:div w:id="1574972343">
          <w:marLeft w:val="0"/>
          <w:marRight w:val="0"/>
          <w:marTop w:val="0"/>
          <w:marBottom w:val="0"/>
          <w:divBdr>
            <w:top w:val="none" w:sz="0" w:space="0" w:color="auto"/>
            <w:left w:val="none" w:sz="0" w:space="0" w:color="auto"/>
            <w:bottom w:val="none" w:sz="0" w:space="0" w:color="auto"/>
            <w:right w:val="none" w:sz="0" w:space="0" w:color="auto"/>
          </w:divBdr>
        </w:div>
      </w:divsChild>
    </w:div>
    <w:div w:id="773550163">
      <w:bodyDiv w:val="1"/>
      <w:marLeft w:val="0"/>
      <w:marRight w:val="0"/>
      <w:marTop w:val="0"/>
      <w:marBottom w:val="0"/>
      <w:divBdr>
        <w:top w:val="none" w:sz="0" w:space="0" w:color="auto"/>
        <w:left w:val="none" w:sz="0" w:space="0" w:color="auto"/>
        <w:bottom w:val="none" w:sz="0" w:space="0" w:color="auto"/>
        <w:right w:val="none" w:sz="0" w:space="0" w:color="auto"/>
      </w:divBdr>
    </w:div>
    <w:div w:id="820121334">
      <w:bodyDiv w:val="1"/>
      <w:marLeft w:val="0"/>
      <w:marRight w:val="0"/>
      <w:marTop w:val="0"/>
      <w:marBottom w:val="0"/>
      <w:divBdr>
        <w:top w:val="none" w:sz="0" w:space="0" w:color="auto"/>
        <w:left w:val="none" w:sz="0" w:space="0" w:color="auto"/>
        <w:bottom w:val="none" w:sz="0" w:space="0" w:color="auto"/>
        <w:right w:val="none" w:sz="0" w:space="0" w:color="auto"/>
      </w:divBdr>
    </w:div>
    <w:div w:id="904142965">
      <w:bodyDiv w:val="1"/>
      <w:marLeft w:val="0"/>
      <w:marRight w:val="0"/>
      <w:marTop w:val="0"/>
      <w:marBottom w:val="0"/>
      <w:divBdr>
        <w:top w:val="none" w:sz="0" w:space="0" w:color="auto"/>
        <w:left w:val="none" w:sz="0" w:space="0" w:color="auto"/>
        <w:bottom w:val="none" w:sz="0" w:space="0" w:color="auto"/>
        <w:right w:val="none" w:sz="0" w:space="0" w:color="auto"/>
      </w:divBdr>
    </w:div>
    <w:div w:id="904946939">
      <w:bodyDiv w:val="1"/>
      <w:marLeft w:val="0"/>
      <w:marRight w:val="0"/>
      <w:marTop w:val="0"/>
      <w:marBottom w:val="0"/>
      <w:divBdr>
        <w:top w:val="none" w:sz="0" w:space="0" w:color="auto"/>
        <w:left w:val="none" w:sz="0" w:space="0" w:color="auto"/>
        <w:bottom w:val="none" w:sz="0" w:space="0" w:color="auto"/>
        <w:right w:val="none" w:sz="0" w:space="0" w:color="auto"/>
      </w:divBdr>
    </w:div>
    <w:div w:id="1071805362">
      <w:bodyDiv w:val="1"/>
      <w:marLeft w:val="0"/>
      <w:marRight w:val="0"/>
      <w:marTop w:val="0"/>
      <w:marBottom w:val="0"/>
      <w:divBdr>
        <w:top w:val="none" w:sz="0" w:space="0" w:color="auto"/>
        <w:left w:val="none" w:sz="0" w:space="0" w:color="auto"/>
        <w:bottom w:val="none" w:sz="0" w:space="0" w:color="auto"/>
        <w:right w:val="none" w:sz="0" w:space="0" w:color="auto"/>
      </w:divBdr>
    </w:div>
    <w:div w:id="1122381117">
      <w:bodyDiv w:val="1"/>
      <w:marLeft w:val="0"/>
      <w:marRight w:val="0"/>
      <w:marTop w:val="0"/>
      <w:marBottom w:val="0"/>
      <w:divBdr>
        <w:top w:val="none" w:sz="0" w:space="0" w:color="auto"/>
        <w:left w:val="none" w:sz="0" w:space="0" w:color="auto"/>
        <w:bottom w:val="none" w:sz="0" w:space="0" w:color="auto"/>
        <w:right w:val="none" w:sz="0" w:space="0" w:color="auto"/>
      </w:divBdr>
      <w:divsChild>
        <w:div w:id="1524053778">
          <w:marLeft w:val="0"/>
          <w:marRight w:val="0"/>
          <w:marTop w:val="0"/>
          <w:marBottom w:val="0"/>
          <w:divBdr>
            <w:top w:val="none" w:sz="0" w:space="0" w:color="auto"/>
            <w:left w:val="none" w:sz="0" w:space="0" w:color="auto"/>
            <w:bottom w:val="none" w:sz="0" w:space="0" w:color="auto"/>
            <w:right w:val="none" w:sz="0" w:space="0" w:color="auto"/>
          </w:divBdr>
        </w:div>
      </w:divsChild>
    </w:div>
    <w:div w:id="1199707094">
      <w:bodyDiv w:val="1"/>
      <w:marLeft w:val="0"/>
      <w:marRight w:val="0"/>
      <w:marTop w:val="0"/>
      <w:marBottom w:val="0"/>
      <w:divBdr>
        <w:top w:val="none" w:sz="0" w:space="0" w:color="auto"/>
        <w:left w:val="none" w:sz="0" w:space="0" w:color="auto"/>
        <w:bottom w:val="none" w:sz="0" w:space="0" w:color="auto"/>
        <w:right w:val="none" w:sz="0" w:space="0" w:color="auto"/>
      </w:divBdr>
    </w:div>
    <w:div w:id="1246067019">
      <w:bodyDiv w:val="1"/>
      <w:marLeft w:val="0"/>
      <w:marRight w:val="0"/>
      <w:marTop w:val="0"/>
      <w:marBottom w:val="0"/>
      <w:divBdr>
        <w:top w:val="none" w:sz="0" w:space="0" w:color="auto"/>
        <w:left w:val="none" w:sz="0" w:space="0" w:color="auto"/>
        <w:bottom w:val="none" w:sz="0" w:space="0" w:color="auto"/>
        <w:right w:val="none" w:sz="0" w:space="0" w:color="auto"/>
      </w:divBdr>
    </w:div>
    <w:div w:id="1263488729">
      <w:bodyDiv w:val="1"/>
      <w:marLeft w:val="0"/>
      <w:marRight w:val="0"/>
      <w:marTop w:val="0"/>
      <w:marBottom w:val="0"/>
      <w:divBdr>
        <w:top w:val="none" w:sz="0" w:space="0" w:color="auto"/>
        <w:left w:val="none" w:sz="0" w:space="0" w:color="auto"/>
        <w:bottom w:val="none" w:sz="0" w:space="0" w:color="auto"/>
        <w:right w:val="none" w:sz="0" w:space="0" w:color="auto"/>
      </w:divBdr>
    </w:div>
    <w:div w:id="1282614974">
      <w:bodyDiv w:val="1"/>
      <w:marLeft w:val="0"/>
      <w:marRight w:val="0"/>
      <w:marTop w:val="0"/>
      <w:marBottom w:val="0"/>
      <w:divBdr>
        <w:top w:val="none" w:sz="0" w:space="0" w:color="auto"/>
        <w:left w:val="none" w:sz="0" w:space="0" w:color="auto"/>
        <w:bottom w:val="none" w:sz="0" w:space="0" w:color="auto"/>
        <w:right w:val="none" w:sz="0" w:space="0" w:color="auto"/>
      </w:divBdr>
    </w:div>
    <w:div w:id="1652101285">
      <w:bodyDiv w:val="1"/>
      <w:marLeft w:val="0"/>
      <w:marRight w:val="0"/>
      <w:marTop w:val="0"/>
      <w:marBottom w:val="0"/>
      <w:divBdr>
        <w:top w:val="none" w:sz="0" w:space="0" w:color="auto"/>
        <w:left w:val="none" w:sz="0" w:space="0" w:color="auto"/>
        <w:bottom w:val="none" w:sz="0" w:space="0" w:color="auto"/>
        <w:right w:val="none" w:sz="0" w:space="0" w:color="auto"/>
      </w:divBdr>
    </w:div>
    <w:div w:id="1860700060">
      <w:bodyDiv w:val="1"/>
      <w:marLeft w:val="0"/>
      <w:marRight w:val="0"/>
      <w:marTop w:val="0"/>
      <w:marBottom w:val="0"/>
      <w:divBdr>
        <w:top w:val="none" w:sz="0" w:space="0" w:color="auto"/>
        <w:left w:val="none" w:sz="0" w:space="0" w:color="auto"/>
        <w:bottom w:val="none" w:sz="0" w:space="0" w:color="auto"/>
        <w:right w:val="none" w:sz="0" w:space="0" w:color="auto"/>
      </w:divBdr>
    </w:div>
    <w:div w:id="1902665789">
      <w:bodyDiv w:val="1"/>
      <w:marLeft w:val="0"/>
      <w:marRight w:val="0"/>
      <w:marTop w:val="0"/>
      <w:marBottom w:val="0"/>
      <w:divBdr>
        <w:top w:val="none" w:sz="0" w:space="0" w:color="auto"/>
        <w:left w:val="none" w:sz="0" w:space="0" w:color="auto"/>
        <w:bottom w:val="none" w:sz="0" w:space="0" w:color="auto"/>
        <w:right w:val="none" w:sz="0" w:space="0" w:color="auto"/>
      </w:divBdr>
    </w:div>
    <w:div w:id="1904488969">
      <w:bodyDiv w:val="1"/>
      <w:marLeft w:val="0"/>
      <w:marRight w:val="0"/>
      <w:marTop w:val="0"/>
      <w:marBottom w:val="0"/>
      <w:divBdr>
        <w:top w:val="none" w:sz="0" w:space="0" w:color="auto"/>
        <w:left w:val="none" w:sz="0" w:space="0" w:color="auto"/>
        <w:bottom w:val="none" w:sz="0" w:space="0" w:color="auto"/>
        <w:right w:val="none" w:sz="0" w:space="0" w:color="auto"/>
      </w:divBdr>
    </w:div>
    <w:div w:id="1984580976">
      <w:bodyDiv w:val="1"/>
      <w:marLeft w:val="0"/>
      <w:marRight w:val="0"/>
      <w:marTop w:val="0"/>
      <w:marBottom w:val="0"/>
      <w:divBdr>
        <w:top w:val="none" w:sz="0" w:space="0" w:color="auto"/>
        <w:left w:val="none" w:sz="0" w:space="0" w:color="auto"/>
        <w:bottom w:val="none" w:sz="0" w:space="0" w:color="auto"/>
        <w:right w:val="none" w:sz="0" w:space="0" w:color="auto"/>
      </w:divBdr>
    </w:div>
    <w:div w:id="2057972713">
      <w:bodyDiv w:val="1"/>
      <w:marLeft w:val="0"/>
      <w:marRight w:val="0"/>
      <w:marTop w:val="0"/>
      <w:marBottom w:val="0"/>
      <w:divBdr>
        <w:top w:val="none" w:sz="0" w:space="0" w:color="auto"/>
        <w:left w:val="none" w:sz="0" w:space="0" w:color="auto"/>
        <w:bottom w:val="none" w:sz="0" w:space="0" w:color="auto"/>
        <w:right w:val="none" w:sz="0" w:space="0" w:color="auto"/>
      </w:divBdr>
    </w:div>
    <w:div w:id="2086292167">
      <w:bodyDiv w:val="1"/>
      <w:marLeft w:val="0"/>
      <w:marRight w:val="0"/>
      <w:marTop w:val="0"/>
      <w:marBottom w:val="0"/>
      <w:divBdr>
        <w:top w:val="none" w:sz="0" w:space="0" w:color="auto"/>
        <w:left w:val="none" w:sz="0" w:space="0" w:color="auto"/>
        <w:bottom w:val="none" w:sz="0" w:space="0" w:color="auto"/>
        <w:right w:val="none" w:sz="0" w:space="0" w:color="auto"/>
      </w:divBdr>
    </w:div>
    <w:div w:id="2109155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linuxcommand.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cyberciti.biz/faq/understanding-etcshadow-file/" TargetMode="External"/><Relationship Id="rId38" Type="http://schemas.openxmlformats.org/officeDocument/2006/relationships/hyperlink" Target="https://www.ibm.com/docs/es/ibm-mq/9.4?topic=windows-creating-managing-groups-linux"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keepcoding.io/blog/cambiar-contrasenas-en-linu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softzone.es/linux/tutoriales/recuperar-contrasena-root-linux/"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help.ubuntu.com/"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C544F-C600-4445-89E6-B080811F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17</Pages>
  <Words>2013</Words>
  <Characters>11075</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diego lorden celeiro</cp:lastModifiedBy>
  <cp:revision>16</cp:revision>
  <dcterms:created xsi:type="dcterms:W3CDTF">2025-01-05T15:34:00Z</dcterms:created>
  <dcterms:modified xsi:type="dcterms:W3CDTF">2025-01-06T19:14:00Z</dcterms:modified>
  <cp:category/>
</cp:coreProperties>
</file>